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7441" w14:textId="132CFAE6" w:rsidR="000765A9" w:rsidRDefault="00EB6810" w:rsidP="003C6A46">
      <w:pPr>
        <w:pStyle w:val="Heading1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Monify </w:t>
      </w:r>
      <w:r w:rsidRPr="003C6A46">
        <w:rPr>
          <w:sz w:val="40"/>
          <w:szCs w:val="40"/>
          <w:u w:val="single"/>
        </w:rPr>
        <w:t>API Documentation</w:t>
      </w:r>
    </w:p>
    <w:p w14:paraId="56DC74A1" w14:textId="77777777" w:rsidR="00CF188C" w:rsidRPr="00CF188C" w:rsidRDefault="00CF188C" w:rsidP="00CF188C"/>
    <w:p w14:paraId="710D11A8" w14:textId="77777777" w:rsidR="00EB6810" w:rsidRPr="00EB6810" w:rsidRDefault="00EB6810" w:rsidP="00EB6810"/>
    <w:p w14:paraId="5C99E3B8" w14:textId="7389FA35" w:rsidR="00EB6810" w:rsidRDefault="00EB6810" w:rsidP="00BA3432">
      <w:pPr>
        <w:pStyle w:val="Heading2"/>
      </w:pPr>
      <w:r>
        <w:t>Route:</w:t>
      </w:r>
      <w:r w:rsidRPr="00EB6810">
        <w:t xml:space="preserve"> </w:t>
      </w:r>
      <w:r w:rsidR="00BA3432">
        <w:t>L</w:t>
      </w:r>
      <w:r>
        <w:t>ogin</w:t>
      </w:r>
    </w:p>
    <w:p w14:paraId="7AEB39DB" w14:textId="7BC1CB56" w:rsidR="00BA3432" w:rsidRPr="00BA3432" w:rsidRDefault="00BA3432" w:rsidP="00BA3432"/>
    <w:p w14:paraId="273A22E5" w14:textId="12D7955E" w:rsidR="00EB6810" w:rsidRDefault="00EB6810" w:rsidP="00EB6810">
      <w:r w:rsidRPr="00BA3432">
        <w:rPr>
          <w:b/>
          <w:bCs/>
          <w:u w:val="single"/>
        </w:rPr>
        <w:t>Description:</w:t>
      </w:r>
      <w:r>
        <w:t xml:space="preserve"> Initiates login process and sends OTP via email or SMS.</w:t>
      </w:r>
    </w:p>
    <w:p w14:paraId="7C5972D2" w14:textId="4ADA4C2E" w:rsidR="00EB6810" w:rsidRDefault="00EB6810" w:rsidP="00EB6810">
      <w:r w:rsidRPr="00BA3432">
        <w:rPr>
          <w:b/>
          <w:bCs/>
          <w:u w:val="single"/>
        </w:rPr>
        <w:t>Method:</w:t>
      </w:r>
      <w:r>
        <w:t xml:space="preserve"> POST</w:t>
      </w:r>
    </w:p>
    <w:p w14:paraId="0E96D502" w14:textId="04CE1091" w:rsidR="00EB6810" w:rsidRDefault="00EB6810" w:rsidP="00EB6810">
      <w:r w:rsidRPr="00BA3432">
        <w:rPr>
          <w:b/>
          <w:bCs/>
          <w:u w:val="single"/>
        </w:rPr>
        <w:t>URL:</w:t>
      </w:r>
      <w:r>
        <w:t xml:space="preserve"> /login</w:t>
      </w:r>
    </w:p>
    <w:p w14:paraId="4B7664CC" w14:textId="77777777" w:rsidR="00EB6810" w:rsidRDefault="00EB6810" w:rsidP="00EB6810"/>
    <w:p w14:paraId="1805D35C" w14:textId="09985991" w:rsidR="00EB6810" w:rsidRDefault="00EB6810" w:rsidP="00EB6810">
      <w:r w:rsidRPr="00BA3432">
        <w:rPr>
          <w:b/>
          <w:bCs/>
          <w:u w:val="single"/>
        </w:rPr>
        <w:t>Request Parameters</w:t>
      </w:r>
      <w:r>
        <w:t>:</w:t>
      </w:r>
    </w:p>
    <w:p w14:paraId="5F7B6DDB" w14:textId="77777777" w:rsidR="00921434" w:rsidRDefault="00921434" w:rsidP="00921434">
      <w:pPr>
        <w:ind w:left="720"/>
      </w:pPr>
      <w:r>
        <w:t>{</w:t>
      </w:r>
    </w:p>
    <w:p w14:paraId="1D3241C7" w14:textId="77777777" w:rsidR="00921434" w:rsidRDefault="00921434" w:rsidP="00921434">
      <w:pPr>
        <w:ind w:left="720"/>
      </w:pPr>
      <w:r>
        <w:t xml:space="preserve">  "email": "string",</w:t>
      </w:r>
    </w:p>
    <w:p w14:paraId="2C123EB8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msisdn</w:t>
      </w:r>
      <w:proofErr w:type="spellEnd"/>
      <w:r>
        <w:t>": "string",</w:t>
      </w:r>
    </w:p>
    <w:p w14:paraId="52FCE100" w14:textId="77777777" w:rsidR="00921434" w:rsidRDefault="00921434" w:rsidP="00921434">
      <w:pPr>
        <w:ind w:left="720"/>
      </w:pPr>
      <w:r>
        <w:t xml:space="preserve">  "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>": "string",</w:t>
      </w:r>
    </w:p>
    <w:p w14:paraId="4A5093C4" w14:textId="77777777" w:rsidR="00921434" w:rsidRDefault="00921434" w:rsidP="00921434">
      <w:pPr>
        <w:ind w:left="720"/>
      </w:pPr>
      <w:r>
        <w:t xml:space="preserve">  "</w:t>
      </w:r>
      <w:proofErr w:type="spellStart"/>
      <w:proofErr w:type="gramStart"/>
      <w:r>
        <w:t>fcm</w:t>
      </w:r>
      <w:proofErr w:type="gramEnd"/>
      <w:r>
        <w:t>_token</w:t>
      </w:r>
      <w:proofErr w:type="spellEnd"/>
      <w:r>
        <w:t>": "string"</w:t>
      </w:r>
    </w:p>
    <w:p w14:paraId="3D47AD9C" w14:textId="1041AD15" w:rsidR="00EB6810" w:rsidRDefault="00921434" w:rsidP="00921434">
      <w:pPr>
        <w:ind w:left="720"/>
      </w:pPr>
      <w:r>
        <w:t>}</w:t>
      </w:r>
    </w:p>
    <w:p w14:paraId="01DC08E1" w14:textId="7C5D3E68" w:rsidR="00EB6810" w:rsidRPr="009473F5" w:rsidRDefault="00EB6810" w:rsidP="00EB6810">
      <w:pPr>
        <w:rPr>
          <w:b/>
          <w:bCs/>
          <w:u w:val="single"/>
        </w:rPr>
      </w:pPr>
      <w:r w:rsidRPr="009473F5">
        <w:rPr>
          <w:b/>
          <w:bCs/>
          <w:u w:val="single"/>
        </w:rPr>
        <w:t>Response:</w:t>
      </w:r>
    </w:p>
    <w:p w14:paraId="714D43A0" w14:textId="3B864445" w:rsidR="00EB6810" w:rsidRDefault="00EB6810" w:rsidP="00D20D94">
      <w:pPr>
        <w:ind w:left="720"/>
      </w:pPr>
      <w:r w:rsidRPr="009473F5">
        <w:rPr>
          <w:b/>
          <w:bCs/>
        </w:rPr>
        <w:t>Success Response:</w:t>
      </w:r>
    </w:p>
    <w:p w14:paraId="3C28518E" w14:textId="38BF44B6" w:rsidR="00EB6810" w:rsidRDefault="00EB6810" w:rsidP="00D20D94">
      <w:pPr>
        <w:ind w:left="720"/>
      </w:pPr>
      <w:r>
        <w:t xml:space="preserve">  </w:t>
      </w:r>
      <w:r w:rsidR="009473F5">
        <w:tab/>
      </w:r>
      <w:r w:rsidRPr="009473F5">
        <w:rPr>
          <w:b/>
          <w:bCs/>
        </w:rPr>
        <w:t>Status Code:</w:t>
      </w:r>
      <w:r>
        <w:t xml:space="preserve"> 200</w:t>
      </w:r>
    </w:p>
    <w:p w14:paraId="757C01AA" w14:textId="307C7CC4" w:rsidR="00EB6810" w:rsidRDefault="00EB6810" w:rsidP="00D20D94">
      <w:pPr>
        <w:ind w:left="720"/>
      </w:pPr>
      <w:r>
        <w:t xml:space="preserve">  </w:t>
      </w:r>
      <w:r w:rsidR="009473F5">
        <w:tab/>
      </w:r>
      <w:r>
        <w:t xml:space="preserve"> </w:t>
      </w:r>
      <w:r w:rsidRPr="009473F5">
        <w:rPr>
          <w:b/>
          <w:bCs/>
        </w:rPr>
        <w:t>Body:</w:t>
      </w:r>
    </w:p>
    <w:p w14:paraId="3158C92D" w14:textId="5C0BA79A" w:rsidR="00EB6810" w:rsidRDefault="00EB6810" w:rsidP="00D20D94">
      <w:pPr>
        <w:ind w:left="720"/>
      </w:pPr>
      <w:r>
        <w:t xml:space="preserve">    </w:t>
      </w:r>
      <w:r w:rsidR="009473F5">
        <w:tab/>
      </w:r>
      <w:r w:rsidR="009473F5">
        <w:tab/>
      </w:r>
      <w:r>
        <w:t>{</w:t>
      </w:r>
    </w:p>
    <w:p w14:paraId="362A84E9" w14:textId="0341FEF3" w:rsidR="00EB6810" w:rsidRDefault="00EB6810" w:rsidP="00D20D94">
      <w:pPr>
        <w:ind w:left="720"/>
      </w:pPr>
      <w:r>
        <w:t xml:space="preserve">      </w:t>
      </w:r>
      <w:r w:rsidR="009473F5">
        <w:tab/>
      </w:r>
      <w:r w:rsidR="009473F5">
        <w:tab/>
      </w:r>
      <w:r w:rsidR="009473F5">
        <w:tab/>
      </w:r>
      <w:r>
        <w:t>"success": true,</w:t>
      </w:r>
    </w:p>
    <w:p w14:paraId="1839B604" w14:textId="18BFCD0D" w:rsidR="00EB6810" w:rsidRDefault="00EB6810" w:rsidP="00D20D94">
      <w:pPr>
        <w:ind w:left="2880"/>
      </w:pPr>
      <w:r>
        <w:t xml:space="preserve">"message": "Verification code sent to [identifier], </w:t>
      </w:r>
      <w:proofErr w:type="gramStart"/>
      <w:r>
        <w:t>Please</w:t>
      </w:r>
      <w:proofErr w:type="gramEnd"/>
      <w:r>
        <w:t xml:space="preserve"> check your [Inbox/SMS Inbox]"</w:t>
      </w:r>
    </w:p>
    <w:p w14:paraId="790862FC" w14:textId="1788BE60" w:rsidR="00EB6810" w:rsidRDefault="00EB6810" w:rsidP="00D20D94">
      <w:pPr>
        <w:ind w:left="720"/>
      </w:pPr>
      <w:r>
        <w:t xml:space="preserve">    </w:t>
      </w:r>
      <w:r w:rsidR="009473F5">
        <w:tab/>
      </w:r>
      <w:r w:rsidR="009473F5">
        <w:tab/>
      </w:r>
      <w:r>
        <w:t>}</w:t>
      </w:r>
    </w:p>
    <w:p w14:paraId="51CA4BD7" w14:textId="4C1274AA" w:rsidR="00EB6810" w:rsidRDefault="00EB6810" w:rsidP="00D20D94">
      <w:pPr>
        <w:ind w:left="720"/>
      </w:pPr>
      <w:r>
        <w:t xml:space="preserve"> </w:t>
      </w:r>
    </w:p>
    <w:p w14:paraId="58CC5F54" w14:textId="6DC97D74" w:rsidR="00EB6810" w:rsidRDefault="00EB6810" w:rsidP="00D20D94">
      <w:pPr>
        <w:ind w:left="720"/>
      </w:pPr>
      <w:r w:rsidRPr="009473F5">
        <w:rPr>
          <w:b/>
          <w:bCs/>
        </w:rPr>
        <w:lastRenderedPageBreak/>
        <w:t>Error Response</w:t>
      </w:r>
      <w:r>
        <w:t>:</w:t>
      </w:r>
    </w:p>
    <w:p w14:paraId="33720CC2" w14:textId="3EF7C77E" w:rsidR="00EB6810" w:rsidRDefault="00EB6810" w:rsidP="00D20D94">
      <w:pPr>
        <w:ind w:left="720"/>
      </w:pPr>
      <w:r>
        <w:t xml:space="preserve">  </w:t>
      </w:r>
      <w:r w:rsidR="009473F5">
        <w:tab/>
      </w:r>
      <w:r w:rsidRPr="009473F5">
        <w:rPr>
          <w:b/>
          <w:bCs/>
        </w:rPr>
        <w:t>Status Code:</w:t>
      </w:r>
      <w:r>
        <w:t xml:space="preserve"> 400</w:t>
      </w:r>
    </w:p>
    <w:p w14:paraId="3A1A0742" w14:textId="2B38D8A5" w:rsidR="00EB6810" w:rsidRDefault="00EB6810" w:rsidP="00D20D94">
      <w:pPr>
        <w:ind w:left="720"/>
      </w:pPr>
      <w:r>
        <w:t xml:space="preserve">  </w:t>
      </w:r>
      <w:r w:rsidR="009473F5">
        <w:tab/>
      </w:r>
      <w:r w:rsidRPr="009473F5">
        <w:rPr>
          <w:b/>
          <w:bCs/>
        </w:rPr>
        <w:t>Body:</w:t>
      </w:r>
    </w:p>
    <w:p w14:paraId="1395491E" w14:textId="78FBEBED" w:rsidR="00EB6810" w:rsidRDefault="00EB6810" w:rsidP="00D20D94">
      <w:pPr>
        <w:ind w:left="720"/>
      </w:pPr>
      <w:r>
        <w:t xml:space="preserve">    </w:t>
      </w:r>
      <w:r w:rsidR="009473F5">
        <w:tab/>
      </w:r>
      <w:r w:rsidR="009473F5">
        <w:tab/>
      </w:r>
      <w:r>
        <w:t>{</w:t>
      </w:r>
    </w:p>
    <w:p w14:paraId="6122CB14" w14:textId="2C201CB0" w:rsidR="00EB6810" w:rsidRDefault="00EB6810" w:rsidP="00D20D94">
      <w:pPr>
        <w:ind w:left="720"/>
      </w:pPr>
      <w:r>
        <w:t xml:space="preserve">      </w:t>
      </w:r>
      <w:r w:rsidR="009473F5">
        <w:tab/>
      </w:r>
      <w:r w:rsidR="009473F5">
        <w:tab/>
      </w:r>
      <w:r w:rsidR="009473F5">
        <w:tab/>
      </w:r>
      <w:r>
        <w:t>"success": false,</w:t>
      </w:r>
    </w:p>
    <w:p w14:paraId="0ED5AD8A" w14:textId="2325F502" w:rsidR="00EB6810" w:rsidRDefault="00EB6810" w:rsidP="00D20D94">
      <w:pPr>
        <w:ind w:left="2880"/>
      </w:pPr>
      <w:r>
        <w:t xml:space="preserve">"message": "Please provide an email address or a phone </w:t>
      </w:r>
      <w:r w:rsidR="00D20D94">
        <w:t xml:space="preserve">    </w:t>
      </w:r>
      <w:r>
        <w:t>number"</w:t>
      </w:r>
    </w:p>
    <w:p w14:paraId="62A435CD" w14:textId="7763063E" w:rsidR="00EB6810" w:rsidRDefault="00EB6810" w:rsidP="00D20D94">
      <w:pPr>
        <w:ind w:left="720"/>
      </w:pPr>
      <w:r>
        <w:t xml:space="preserve">    </w:t>
      </w:r>
      <w:r w:rsidR="009473F5">
        <w:tab/>
      </w:r>
      <w:r w:rsidR="009473F5">
        <w:tab/>
      </w:r>
      <w:r>
        <w:t>}</w:t>
      </w:r>
    </w:p>
    <w:p w14:paraId="2CEDB0E5" w14:textId="77777777" w:rsidR="003C6A46" w:rsidRDefault="003C6A46" w:rsidP="003C6A46">
      <w:pPr>
        <w:pBdr>
          <w:bottom w:val="single" w:sz="6" w:space="1" w:color="auto"/>
        </w:pBdr>
      </w:pPr>
    </w:p>
    <w:p w14:paraId="0F34A2DD" w14:textId="77777777" w:rsidR="00EB6810" w:rsidRDefault="00EB6810"/>
    <w:p w14:paraId="00D6C1D5" w14:textId="5C47FDCB" w:rsidR="00F553D5" w:rsidRDefault="00012313" w:rsidP="00012313">
      <w:pPr>
        <w:pStyle w:val="Heading2"/>
      </w:pPr>
      <w:r>
        <w:t xml:space="preserve">Route: </w:t>
      </w:r>
      <w:r w:rsidR="00F553D5">
        <w:t xml:space="preserve">Verify OTP </w:t>
      </w:r>
    </w:p>
    <w:p w14:paraId="49D6B410" w14:textId="77777777" w:rsidR="00F553D5" w:rsidRDefault="00F553D5"/>
    <w:p w14:paraId="7AE8C1A8" w14:textId="47F5CD4D" w:rsidR="00F553D5" w:rsidRDefault="00F553D5">
      <w:r w:rsidRPr="00012313">
        <w:rPr>
          <w:b/>
          <w:bCs/>
          <w:u w:val="single"/>
        </w:rPr>
        <w:t>Description</w:t>
      </w:r>
      <w:r>
        <w:t>: Verifies the One-Time Password (OTP) provided by the user.</w:t>
      </w:r>
    </w:p>
    <w:p w14:paraId="4E5A3601" w14:textId="07A5DB0F" w:rsidR="00F553D5" w:rsidRDefault="00F553D5">
      <w:r w:rsidRPr="00012313">
        <w:rPr>
          <w:b/>
          <w:bCs/>
          <w:u w:val="single"/>
        </w:rPr>
        <w:t>Method:</w:t>
      </w:r>
      <w:r>
        <w:t xml:space="preserve"> POST</w:t>
      </w:r>
    </w:p>
    <w:p w14:paraId="75D69475" w14:textId="60BB326E" w:rsidR="00F553D5" w:rsidRDefault="00F553D5">
      <w:r w:rsidRPr="00012313">
        <w:rPr>
          <w:b/>
          <w:bCs/>
          <w:u w:val="single"/>
        </w:rPr>
        <w:t>URL:</w:t>
      </w:r>
      <w:r>
        <w:t xml:space="preserve"> /</w:t>
      </w:r>
      <w:proofErr w:type="spellStart"/>
      <w:r>
        <w:t>verify</w:t>
      </w:r>
      <w:r w:rsidR="00E6252B">
        <w:t>OTP</w:t>
      </w:r>
      <w:proofErr w:type="spellEnd"/>
    </w:p>
    <w:p w14:paraId="440A5360" w14:textId="77777777" w:rsidR="00F553D5" w:rsidRDefault="00F553D5"/>
    <w:p w14:paraId="5B2D61EA" w14:textId="3637CA62" w:rsidR="00F553D5" w:rsidRDefault="00F553D5">
      <w:r w:rsidRPr="00E6252B">
        <w:rPr>
          <w:b/>
          <w:bCs/>
          <w:u w:val="single"/>
        </w:rPr>
        <w:t>Request Parameters</w:t>
      </w:r>
      <w:r>
        <w:t>:</w:t>
      </w:r>
    </w:p>
    <w:p w14:paraId="0E7199C8" w14:textId="77777777" w:rsidR="00921434" w:rsidRDefault="00921434" w:rsidP="00921434">
      <w:pPr>
        <w:ind w:left="720"/>
      </w:pPr>
      <w:r>
        <w:t>{</w:t>
      </w:r>
    </w:p>
    <w:p w14:paraId="37254F85" w14:textId="77777777" w:rsidR="00921434" w:rsidRDefault="00921434" w:rsidP="00921434">
      <w:pPr>
        <w:ind w:left="720"/>
      </w:pPr>
      <w:r>
        <w:t xml:space="preserve">  "email": "string",</w:t>
      </w:r>
    </w:p>
    <w:p w14:paraId="2D686E32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msisdn</w:t>
      </w:r>
      <w:proofErr w:type="spellEnd"/>
      <w:r>
        <w:t>": "string",</w:t>
      </w:r>
    </w:p>
    <w:p w14:paraId="1A583594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otp</w:t>
      </w:r>
      <w:proofErr w:type="spellEnd"/>
      <w:r>
        <w:t>": "string"</w:t>
      </w:r>
    </w:p>
    <w:p w14:paraId="2ED0071E" w14:textId="450C3832" w:rsidR="00F553D5" w:rsidRDefault="00921434" w:rsidP="00921434">
      <w:pPr>
        <w:ind w:left="720"/>
      </w:pPr>
      <w:r>
        <w:t>}</w:t>
      </w:r>
    </w:p>
    <w:p w14:paraId="7DADCD8E" w14:textId="51EA0B01" w:rsidR="00F553D5" w:rsidRDefault="00F553D5">
      <w:r w:rsidRPr="00E6252B">
        <w:rPr>
          <w:b/>
          <w:bCs/>
          <w:u w:val="single"/>
        </w:rPr>
        <w:t>Response</w:t>
      </w:r>
      <w:r>
        <w:t>:</w:t>
      </w:r>
    </w:p>
    <w:p w14:paraId="0FB3C19E" w14:textId="22BA0BD0" w:rsidR="00F553D5" w:rsidRPr="00E6252B" w:rsidRDefault="00F553D5" w:rsidP="00D20D94">
      <w:pPr>
        <w:ind w:left="720"/>
      </w:pPr>
      <w:r w:rsidRPr="00E6252B">
        <w:rPr>
          <w:b/>
          <w:bCs/>
        </w:rPr>
        <w:t>Success Response</w:t>
      </w:r>
      <w:r w:rsidRPr="00E6252B">
        <w:t>:</w:t>
      </w:r>
    </w:p>
    <w:p w14:paraId="7E1775C7" w14:textId="3281B53B" w:rsidR="00F553D5" w:rsidRDefault="00F553D5" w:rsidP="00D20D94">
      <w:pPr>
        <w:ind w:left="720"/>
      </w:pPr>
      <w:r>
        <w:t xml:space="preserve"> </w:t>
      </w:r>
      <w:r w:rsidR="00E6252B">
        <w:tab/>
      </w:r>
      <w:r>
        <w:t xml:space="preserve"> </w:t>
      </w:r>
      <w:r w:rsidRPr="00E6252B">
        <w:rPr>
          <w:b/>
          <w:bCs/>
        </w:rPr>
        <w:t>Status Code:</w:t>
      </w:r>
      <w:r>
        <w:t xml:space="preserve"> 200</w:t>
      </w:r>
    </w:p>
    <w:p w14:paraId="72A015B4" w14:textId="56B41A59" w:rsidR="00F553D5" w:rsidRDefault="00F553D5" w:rsidP="00D20D94">
      <w:pPr>
        <w:ind w:left="720"/>
      </w:pPr>
      <w:r>
        <w:t xml:space="preserve">  </w:t>
      </w:r>
      <w:r w:rsidR="00E6252B">
        <w:tab/>
      </w:r>
      <w:r>
        <w:t xml:space="preserve"> </w:t>
      </w:r>
      <w:r w:rsidRPr="00E6252B">
        <w:rPr>
          <w:b/>
          <w:bCs/>
        </w:rPr>
        <w:t>Body:</w:t>
      </w:r>
    </w:p>
    <w:p w14:paraId="026D9AD2" w14:textId="492E6E30" w:rsidR="00F553D5" w:rsidRDefault="00F553D5" w:rsidP="00D20D94">
      <w:pPr>
        <w:ind w:left="720"/>
      </w:pPr>
      <w:r>
        <w:t xml:space="preserve">  </w:t>
      </w:r>
      <w:r w:rsidR="00E6252B">
        <w:tab/>
      </w:r>
      <w:r w:rsidR="00E6252B">
        <w:tab/>
      </w:r>
      <w:r>
        <w:t xml:space="preserve">  {</w:t>
      </w:r>
    </w:p>
    <w:p w14:paraId="41D92AA7" w14:textId="05B70FE0" w:rsidR="00F553D5" w:rsidRDefault="00F553D5" w:rsidP="00D20D94">
      <w:pPr>
        <w:ind w:left="720"/>
      </w:pPr>
      <w:r>
        <w:lastRenderedPageBreak/>
        <w:t xml:space="preserve">      </w:t>
      </w:r>
      <w:r w:rsidR="00E6252B">
        <w:tab/>
      </w:r>
      <w:r w:rsidR="00E6252B">
        <w:tab/>
      </w:r>
      <w:r w:rsidR="00E6252B">
        <w:tab/>
      </w:r>
      <w:r>
        <w:t>"success": true,</w:t>
      </w:r>
    </w:p>
    <w:p w14:paraId="434623A2" w14:textId="7D52303F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"token": "&lt;generated JWT token&gt;",</w:t>
      </w:r>
    </w:p>
    <w:p w14:paraId="74D1DBF5" w14:textId="07DF29C7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"message": "OTP verification successful. Access granted.",</w:t>
      </w:r>
    </w:p>
    <w:p w14:paraId="31F04B9A" w14:textId="1DD9185E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"</w:t>
      </w:r>
      <w:proofErr w:type="spellStart"/>
      <w:r>
        <w:t>profileStatus</w:t>
      </w:r>
      <w:proofErr w:type="spellEnd"/>
      <w:r>
        <w:t>": true,</w:t>
      </w:r>
    </w:p>
    <w:p w14:paraId="6A9127B0" w14:textId="39F4B383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"</w:t>
      </w:r>
      <w:proofErr w:type="spellStart"/>
      <w:r>
        <w:t>profileResult</w:t>
      </w:r>
      <w:proofErr w:type="spellEnd"/>
      <w:r>
        <w:t>": {</w:t>
      </w:r>
    </w:p>
    <w:p w14:paraId="5DAC757C" w14:textId="03B51648" w:rsidR="00F553D5" w:rsidRDefault="00F553D5" w:rsidP="00D20D94">
      <w:pPr>
        <w:ind w:left="720"/>
      </w:pPr>
      <w:r>
        <w:t xml:space="preserve">        </w:t>
      </w:r>
      <w:r w:rsidR="00E6252B">
        <w:tab/>
      </w:r>
      <w:r w:rsidR="00E6252B">
        <w:tab/>
      </w:r>
      <w:r w:rsidR="00E6252B">
        <w:tab/>
      </w:r>
      <w:r>
        <w:t>"name": "&lt;user's name&gt;",</w:t>
      </w:r>
    </w:p>
    <w:p w14:paraId="3C23FB20" w14:textId="4034550F" w:rsidR="00F553D5" w:rsidRDefault="00F553D5" w:rsidP="00D20D94">
      <w:pPr>
        <w:ind w:left="720"/>
      </w:pPr>
      <w:r>
        <w:t xml:space="preserve">        </w:t>
      </w:r>
      <w:r w:rsidR="00E6252B">
        <w:tab/>
      </w:r>
      <w:r w:rsidR="00E6252B">
        <w:tab/>
      </w:r>
      <w:r w:rsidR="00E6252B">
        <w:tab/>
      </w:r>
      <w:r>
        <w:t>"</w:t>
      </w:r>
      <w:proofErr w:type="spellStart"/>
      <w:proofErr w:type="gramStart"/>
      <w:r>
        <w:t>profile</w:t>
      </w:r>
      <w:proofErr w:type="gramEnd"/>
      <w:r>
        <w:t>_picture</w:t>
      </w:r>
      <w:proofErr w:type="spellEnd"/>
      <w:r>
        <w:t>": "&lt;profile picture URL&gt;"</w:t>
      </w:r>
    </w:p>
    <w:p w14:paraId="4B65D5BD" w14:textId="2D0CE3D3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}</w:t>
      </w:r>
    </w:p>
    <w:p w14:paraId="611A4172" w14:textId="743FAE8F" w:rsidR="00F553D5" w:rsidRDefault="00F553D5" w:rsidP="00D20D94">
      <w:pPr>
        <w:ind w:left="720"/>
      </w:pPr>
      <w:r>
        <w:t xml:space="preserve">    </w:t>
      </w:r>
      <w:r w:rsidR="00E6252B">
        <w:tab/>
      </w:r>
      <w:r w:rsidR="00E6252B">
        <w:tab/>
      </w:r>
      <w:r>
        <w:t>}</w:t>
      </w:r>
    </w:p>
    <w:p w14:paraId="474DAD5F" w14:textId="3091C549" w:rsidR="00F553D5" w:rsidRDefault="00F553D5" w:rsidP="00D20D94">
      <w:pPr>
        <w:ind w:left="720"/>
      </w:pPr>
      <w:r w:rsidRPr="00E6252B">
        <w:rPr>
          <w:b/>
          <w:bCs/>
          <w:u w:val="single"/>
        </w:rPr>
        <w:t>Error Response:</w:t>
      </w:r>
    </w:p>
    <w:p w14:paraId="0A00F220" w14:textId="35E1F2A1" w:rsidR="00F553D5" w:rsidRDefault="00F553D5" w:rsidP="00D20D94">
      <w:pPr>
        <w:ind w:left="720"/>
      </w:pPr>
      <w:r>
        <w:t xml:space="preserve">  </w:t>
      </w:r>
      <w:r w:rsidR="00E6252B">
        <w:tab/>
      </w:r>
      <w:r w:rsidRPr="00E6252B">
        <w:rPr>
          <w:b/>
          <w:bCs/>
        </w:rPr>
        <w:t>Status Code</w:t>
      </w:r>
      <w:r>
        <w:t xml:space="preserve">: 400 </w:t>
      </w:r>
    </w:p>
    <w:p w14:paraId="27993A7F" w14:textId="3825E753" w:rsidR="00F553D5" w:rsidRDefault="00F553D5" w:rsidP="00D20D94">
      <w:pPr>
        <w:ind w:left="720"/>
      </w:pPr>
      <w:r>
        <w:t xml:space="preserve">  </w:t>
      </w:r>
      <w:r w:rsidR="00E6252B">
        <w:tab/>
      </w:r>
      <w:r w:rsidRPr="00E6252B">
        <w:rPr>
          <w:b/>
          <w:bCs/>
        </w:rPr>
        <w:t>Body:</w:t>
      </w:r>
    </w:p>
    <w:p w14:paraId="3C65CFDC" w14:textId="1ED36275" w:rsidR="00F553D5" w:rsidRDefault="00F553D5" w:rsidP="00D20D94">
      <w:pPr>
        <w:ind w:left="720"/>
      </w:pPr>
      <w:r>
        <w:t xml:space="preserve">    </w:t>
      </w:r>
      <w:r w:rsidR="00E6252B">
        <w:tab/>
      </w:r>
      <w:r w:rsidR="00E6252B">
        <w:tab/>
      </w:r>
      <w:r>
        <w:t>{</w:t>
      </w:r>
    </w:p>
    <w:p w14:paraId="28E40DD4" w14:textId="01307B08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"success": false,</w:t>
      </w:r>
    </w:p>
    <w:p w14:paraId="4FF34EDD" w14:textId="123E30A2" w:rsidR="00F553D5" w:rsidRDefault="00F553D5" w:rsidP="00D20D94">
      <w:pPr>
        <w:ind w:left="720"/>
      </w:pPr>
      <w:r>
        <w:t xml:space="preserve">      </w:t>
      </w:r>
      <w:r w:rsidR="00E6252B">
        <w:tab/>
      </w:r>
      <w:r w:rsidR="00E6252B">
        <w:tab/>
      </w:r>
      <w:r w:rsidR="00E6252B">
        <w:tab/>
      </w:r>
      <w:r>
        <w:t>"message": "Please provide an email address or a phone number"</w:t>
      </w:r>
    </w:p>
    <w:p w14:paraId="5FE8E1D3" w14:textId="01E4DED0" w:rsidR="00F553D5" w:rsidRDefault="00F553D5" w:rsidP="00D20D94">
      <w:pPr>
        <w:ind w:left="720"/>
      </w:pPr>
      <w:r>
        <w:t xml:space="preserve">    </w:t>
      </w:r>
      <w:r w:rsidR="00E6252B">
        <w:tab/>
      </w:r>
      <w:r w:rsidR="00E6252B">
        <w:tab/>
      </w:r>
      <w:r>
        <w:t>}</w:t>
      </w:r>
    </w:p>
    <w:p w14:paraId="31A216B4" w14:textId="77777777" w:rsidR="00F553D5" w:rsidRDefault="00F553D5" w:rsidP="00F553D5">
      <w:pPr>
        <w:pBdr>
          <w:bottom w:val="single" w:sz="6" w:space="1" w:color="auto"/>
        </w:pBdr>
      </w:pPr>
    </w:p>
    <w:p w14:paraId="1303DF88" w14:textId="77777777" w:rsidR="00F553D5" w:rsidRDefault="00F553D5" w:rsidP="00F553D5"/>
    <w:p w14:paraId="16A32ED0" w14:textId="3B33A5D7" w:rsidR="00F553D5" w:rsidRPr="00E6252B" w:rsidRDefault="00E6252B" w:rsidP="00E6252B">
      <w:pPr>
        <w:pStyle w:val="Heading2"/>
      </w:pPr>
      <w:r w:rsidRPr="00E6252B">
        <w:t xml:space="preserve">Route: </w:t>
      </w:r>
      <w:r w:rsidR="00F553D5" w:rsidRPr="00E6252B">
        <w:t>User Profile</w:t>
      </w:r>
    </w:p>
    <w:p w14:paraId="0D47A334" w14:textId="77777777" w:rsidR="00F553D5" w:rsidRDefault="00F553D5" w:rsidP="00F553D5"/>
    <w:p w14:paraId="104CB9DE" w14:textId="49E48E22" w:rsidR="00F553D5" w:rsidRDefault="00F553D5" w:rsidP="00F553D5">
      <w:r w:rsidRPr="00E6252B">
        <w:rPr>
          <w:b/>
          <w:bCs/>
          <w:u w:val="single"/>
        </w:rPr>
        <w:t>Description:</w:t>
      </w:r>
      <w:r>
        <w:t xml:space="preserve"> Manages user profiles including creation, retrieval, update, and deletion.</w:t>
      </w:r>
    </w:p>
    <w:p w14:paraId="116027B2" w14:textId="6BA1B7D1" w:rsidR="00F553D5" w:rsidRDefault="00F553D5" w:rsidP="00F553D5">
      <w:r w:rsidRPr="00E6252B">
        <w:rPr>
          <w:b/>
          <w:bCs/>
          <w:u w:val="single"/>
        </w:rPr>
        <w:t>Method:</w:t>
      </w:r>
      <w:r>
        <w:t xml:space="preserve"> POST</w:t>
      </w:r>
    </w:p>
    <w:p w14:paraId="30DF9781" w14:textId="7C68885F" w:rsidR="00F553D5" w:rsidRDefault="00F553D5" w:rsidP="00F553D5">
      <w:r w:rsidRPr="00E6252B">
        <w:rPr>
          <w:b/>
          <w:bCs/>
          <w:u w:val="single"/>
        </w:rPr>
        <w:t>URL:</w:t>
      </w:r>
      <w:r>
        <w:t xml:space="preserve"> /profile</w:t>
      </w:r>
    </w:p>
    <w:p w14:paraId="0CC4006A" w14:textId="77777777" w:rsidR="00F553D5" w:rsidRDefault="00F553D5" w:rsidP="00F553D5"/>
    <w:p w14:paraId="5650A019" w14:textId="524A6A58" w:rsidR="00F553D5" w:rsidRDefault="00F553D5" w:rsidP="00F553D5">
      <w:r w:rsidRPr="00E6252B">
        <w:rPr>
          <w:b/>
          <w:bCs/>
          <w:u w:val="single"/>
        </w:rPr>
        <w:t>Request Parameters</w:t>
      </w:r>
      <w:r>
        <w:t>:</w:t>
      </w:r>
    </w:p>
    <w:p w14:paraId="5B09E26F" w14:textId="77777777" w:rsidR="00921434" w:rsidRDefault="00921434" w:rsidP="00921434">
      <w:pPr>
        <w:ind w:left="720"/>
      </w:pPr>
      <w:r>
        <w:t>{</w:t>
      </w:r>
    </w:p>
    <w:p w14:paraId="25409A96" w14:textId="77777777" w:rsidR="00921434" w:rsidRDefault="00921434" w:rsidP="00921434">
      <w:pPr>
        <w:ind w:left="720"/>
      </w:pPr>
      <w:r>
        <w:lastRenderedPageBreak/>
        <w:t xml:space="preserve">  "email": "string",</w:t>
      </w:r>
    </w:p>
    <w:p w14:paraId="3A77334D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msisdn</w:t>
      </w:r>
      <w:proofErr w:type="spellEnd"/>
      <w:r>
        <w:t>": "string",</w:t>
      </w:r>
    </w:p>
    <w:p w14:paraId="09F7DD67" w14:textId="77777777" w:rsidR="00921434" w:rsidRDefault="00921434" w:rsidP="00921434">
      <w:pPr>
        <w:ind w:left="720"/>
      </w:pPr>
      <w:r>
        <w:t xml:space="preserve">  "name": "string",</w:t>
      </w:r>
    </w:p>
    <w:p w14:paraId="04F57663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profilePicture</w:t>
      </w:r>
      <w:proofErr w:type="spellEnd"/>
      <w:r>
        <w:t>": "string"</w:t>
      </w:r>
    </w:p>
    <w:p w14:paraId="0F5127AD" w14:textId="57CB6FC2" w:rsidR="00F553D5" w:rsidRDefault="00921434" w:rsidP="00921434">
      <w:pPr>
        <w:ind w:left="720"/>
      </w:pPr>
      <w:r>
        <w:t>}</w:t>
      </w:r>
    </w:p>
    <w:p w14:paraId="376BC2B5" w14:textId="07D118F4" w:rsidR="00F553D5" w:rsidRDefault="00F553D5" w:rsidP="00F553D5">
      <w:r w:rsidRPr="00E6252B">
        <w:rPr>
          <w:b/>
          <w:bCs/>
          <w:u w:val="single"/>
        </w:rPr>
        <w:t>Response</w:t>
      </w:r>
      <w:r>
        <w:t>:</w:t>
      </w:r>
    </w:p>
    <w:p w14:paraId="3C196FB2" w14:textId="532B0A9E" w:rsidR="00F553D5" w:rsidRDefault="00F553D5" w:rsidP="00D20D94">
      <w:pPr>
        <w:tabs>
          <w:tab w:val="left" w:pos="2730"/>
        </w:tabs>
        <w:ind w:left="720"/>
      </w:pPr>
      <w:r w:rsidRPr="00E6252B">
        <w:rPr>
          <w:b/>
          <w:bCs/>
        </w:rPr>
        <w:t>Success Response</w:t>
      </w:r>
      <w:r>
        <w:t>:</w:t>
      </w:r>
      <w:r w:rsidR="00E6252B">
        <w:tab/>
      </w:r>
    </w:p>
    <w:p w14:paraId="36DEE69E" w14:textId="728AD92A" w:rsidR="00F553D5" w:rsidRDefault="00F553D5" w:rsidP="00D20D94">
      <w:pPr>
        <w:ind w:left="1440"/>
      </w:pPr>
      <w:r>
        <w:t xml:space="preserve">  </w:t>
      </w:r>
      <w:r w:rsidRPr="00E6252B">
        <w:rPr>
          <w:b/>
          <w:bCs/>
        </w:rPr>
        <w:t>Status Code:</w:t>
      </w:r>
      <w:r>
        <w:t xml:space="preserve"> 201 </w:t>
      </w:r>
    </w:p>
    <w:p w14:paraId="204204E8" w14:textId="25E4EB4F" w:rsidR="00F553D5" w:rsidRDefault="00F553D5" w:rsidP="00D20D94">
      <w:pPr>
        <w:ind w:left="1440"/>
      </w:pPr>
      <w:r>
        <w:t xml:space="preserve">  </w:t>
      </w:r>
      <w:r w:rsidRPr="00E6252B">
        <w:rPr>
          <w:b/>
          <w:bCs/>
        </w:rPr>
        <w:t>Body:</w:t>
      </w:r>
    </w:p>
    <w:p w14:paraId="14F2169B" w14:textId="3EF5DD28" w:rsidR="00F553D5" w:rsidRDefault="00F553D5" w:rsidP="00D20D94">
      <w:pPr>
        <w:ind w:left="1440"/>
      </w:pPr>
      <w:r>
        <w:t xml:space="preserve">   </w:t>
      </w:r>
      <w:r w:rsidR="00E6252B">
        <w:tab/>
      </w:r>
      <w:r>
        <w:t xml:space="preserve"> {</w:t>
      </w:r>
    </w:p>
    <w:p w14:paraId="265A0197" w14:textId="1367FFFE" w:rsidR="00F553D5" w:rsidRDefault="00F553D5" w:rsidP="00D20D94">
      <w:pPr>
        <w:ind w:left="1440"/>
      </w:pPr>
      <w:r>
        <w:t xml:space="preserve">      </w:t>
      </w:r>
      <w:r w:rsidR="00E6252B">
        <w:tab/>
      </w:r>
      <w:r w:rsidR="00E6252B">
        <w:tab/>
      </w:r>
      <w:r>
        <w:t>"success": true,</w:t>
      </w:r>
    </w:p>
    <w:p w14:paraId="65FBCA0E" w14:textId="4A0F2A14" w:rsidR="00F553D5" w:rsidRDefault="00F553D5" w:rsidP="00D20D94">
      <w:pPr>
        <w:ind w:left="1440"/>
      </w:pPr>
      <w:r>
        <w:t xml:space="preserve">      </w:t>
      </w:r>
      <w:r w:rsidR="00E6252B">
        <w:tab/>
      </w:r>
      <w:r w:rsidR="00E6252B">
        <w:tab/>
      </w:r>
      <w:r>
        <w:t>"message": "User profile created successfully"</w:t>
      </w:r>
    </w:p>
    <w:p w14:paraId="078370E1" w14:textId="5375282A" w:rsidR="00F553D5" w:rsidRDefault="00F553D5" w:rsidP="00D20D94">
      <w:pPr>
        <w:ind w:left="1440"/>
      </w:pPr>
      <w:r>
        <w:t xml:space="preserve">    </w:t>
      </w:r>
      <w:r w:rsidR="00E6252B">
        <w:tab/>
      </w:r>
      <w:r>
        <w:t>}</w:t>
      </w:r>
    </w:p>
    <w:p w14:paraId="588E0988" w14:textId="3877DD2D" w:rsidR="00F553D5" w:rsidRDefault="00F553D5" w:rsidP="00D20D94">
      <w:pPr>
        <w:ind w:left="720"/>
      </w:pPr>
      <w:r>
        <w:t xml:space="preserve">    </w:t>
      </w:r>
    </w:p>
    <w:p w14:paraId="5C107D2C" w14:textId="04E76360" w:rsidR="00F553D5" w:rsidRDefault="00F553D5" w:rsidP="00D20D94">
      <w:pPr>
        <w:ind w:left="720"/>
      </w:pPr>
      <w:r w:rsidRPr="00BF586C">
        <w:rPr>
          <w:b/>
          <w:bCs/>
        </w:rPr>
        <w:t>Error Response</w:t>
      </w:r>
      <w:r>
        <w:t>:</w:t>
      </w:r>
    </w:p>
    <w:p w14:paraId="7F9EE7DB" w14:textId="7A1A0637" w:rsidR="00F553D5" w:rsidRDefault="00F553D5" w:rsidP="00D20D94">
      <w:pPr>
        <w:ind w:left="1440"/>
      </w:pPr>
      <w:r>
        <w:t xml:space="preserve">  </w:t>
      </w:r>
      <w:r w:rsidRPr="00BF586C">
        <w:rPr>
          <w:b/>
          <w:bCs/>
        </w:rPr>
        <w:t>Status Code:</w:t>
      </w:r>
      <w:r>
        <w:t xml:space="preserve"> 400 </w:t>
      </w:r>
    </w:p>
    <w:p w14:paraId="27651C85" w14:textId="1E8016D3" w:rsidR="00F553D5" w:rsidRPr="00BF586C" w:rsidRDefault="00F553D5" w:rsidP="00D20D94">
      <w:pPr>
        <w:ind w:left="1440"/>
        <w:rPr>
          <w:b/>
          <w:bCs/>
        </w:rPr>
      </w:pPr>
      <w:r>
        <w:t xml:space="preserve">  </w:t>
      </w:r>
      <w:r w:rsidRPr="00BF586C">
        <w:rPr>
          <w:b/>
          <w:bCs/>
        </w:rPr>
        <w:t>Body</w:t>
      </w:r>
      <w:r w:rsidR="00BF586C" w:rsidRPr="00BF586C">
        <w:rPr>
          <w:b/>
          <w:bCs/>
        </w:rPr>
        <w:t>:</w:t>
      </w:r>
    </w:p>
    <w:p w14:paraId="6D03DD00" w14:textId="07DFA916" w:rsidR="00F553D5" w:rsidRDefault="00F553D5" w:rsidP="00D20D94">
      <w:pPr>
        <w:ind w:left="1440"/>
      </w:pPr>
      <w:r>
        <w:t xml:space="preserve">   </w:t>
      </w:r>
      <w:r w:rsidR="00BF586C">
        <w:tab/>
      </w:r>
      <w:r>
        <w:t xml:space="preserve"> {</w:t>
      </w:r>
    </w:p>
    <w:p w14:paraId="48423C2A" w14:textId="33857426" w:rsidR="00F553D5" w:rsidRDefault="00F553D5" w:rsidP="00D20D94">
      <w:pPr>
        <w:ind w:left="1440"/>
      </w:pPr>
      <w:r>
        <w:t xml:space="preserve">      </w:t>
      </w:r>
      <w:r w:rsidR="00BF586C">
        <w:tab/>
      </w:r>
      <w:r w:rsidR="00BF586C">
        <w:tab/>
      </w:r>
      <w:r>
        <w:t>"success": false,</w:t>
      </w:r>
    </w:p>
    <w:p w14:paraId="300AF824" w14:textId="360D3457" w:rsidR="00F553D5" w:rsidRDefault="00F553D5" w:rsidP="00D20D94">
      <w:pPr>
        <w:ind w:left="1440"/>
      </w:pPr>
      <w:r>
        <w:t xml:space="preserve">      </w:t>
      </w:r>
      <w:r w:rsidR="00BF586C">
        <w:tab/>
      </w:r>
      <w:r w:rsidR="00BF586C">
        <w:tab/>
      </w:r>
      <w:r>
        <w:t>"message": "&lt;Validation error message&gt;"</w:t>
      </w:r>
    </w:p>
    <w:p w14:paraId="02AFE317" w14:textId="735114C6" w:rsidR="00BF586C" w:rsidRDefault="00F553D5" w:rsidP="00D20D94">
      <w:pPr>
        <w:pBdr>
          <w:bottom w:val="single" w:sz="6" w:space="1" w:color="auto"/>
        </w:pBdr>
        <w:ind w:left="1440"/>
      </w:pPr>
      <w:r>
        <w:t xml:space="preserve">    </w:t>
      </w:r>
      <w:r w:rsidR="00BF586C">
        <w:tab/>
      </w:r>
      <w:r w:rsidR="00D20D94">
        <w:t>}</w:t>
      </w:r>
    </w:p>
    <w:p w14:paraId="33A847D5" w14:textId="77777777" w:rsidR="00D20D94" w:rsidRPr="00D20D94" w:rsidRDefault="00D20D94" w:rsidP="00D20D94">
      <w:pPr>
        <w:pBdr>
          <w:bottom w:val="single" w:sz="6" w:space="1" w:color="auto"/>
        </w:pBdr>
        <w:ind w:left="1440"/>
      </w:pPr>
    </w:p>
    <w:p w14:paraId="30032FEC" w14:textId="77777777" w:rsidR="00D20D94" w:rsidRDefault="00D20D94" w:rsidP="00F553D5">
      <w:pPr>
        <w:rPr>
          <w:b/>
          <w:bCs/>
          <w:u w:val="single"/>
        </w:rPr>
      </w:pPr>
    </w:p>
    <w:p w14:paraId="3BB4DD29" w14:textId="3BFE90BB" w:rsidR="00F553D5" w:rsidRDefault="00F553D5" w:rsidP="00F553D5">
      <w:r w:rsidRPr="00BF586C">
        <w:rPr>
          <w:b/>
          <w:bCs/>
          <w:u w:val="single"/>
        </w:rPr>
        <w:t>Method:</w:t>
      </w:r>
      <w:r>
        <w:t xml:space="preserve"> GET</w:t>
      </w:r>
    </w:p>
    <w:p w14:paraId="249537A0" w14:textId="749DA9B3" w:rsidR="00F553D5" w:rsidRDefault="00F553D5" w:rsidP="00F553D5">
      <w:r w:rsidRPr="00BF586C">
        <w:rPr>
          <w:b/>
          <w:bCs/>
          <w:u w:val="single"/>
        </w:rPr>
        <w:t>URL:</w:t>
      </w:r>
      <w:r>
        <w:t xml:space="preserve"> /profile</w:t>
      </w:r>
    </w:p>
    <w:p w14:paraId="0B83C4C7" w14:textId="77777777" w:rsidR="00F553D5" w:rsidRDefault="00F553D5" w:rsidP="00F553D5"/>
    <w:p w14:paraId="5920BCFD" w14:textId="7151BF97" w:rsidR="00F553D5" w:rsidRPr="00BF586C" w:rsidRDefault="00F553D5" w:rsidP="00F553D5">
      <w:pPr>
        <w:rPr>
          <w:b/>
          <w:bCs/>
          <w:u w:val="single"/>
        </w:rPr>
      </w:pPr>
      <w:r w:rsidRPr="00BF586C">
        <w:rPr>
          <w:b/>
          <w:bCs/>
          <w:u w:val="single"/>
        </w:rPr>
        <w:lastRenderedPageBreak/>
        <w:t>Request Parameters:</w:t>
      </w:r>
    </w:p>
    <w:p w14:paraId="1B05465D" w14:textId="77777777" w:rsidR="00921434" w:rsidRDefault="00921434" w:rsidP="00921434">
      <w:pPr>
        <w:ind w:left="720"/>
      </w:pPr>
      <w:r>
        <w:t>{</w:t>
      </w:r>
    </w:p>
    <w:p w14:paraId="346918AE" w14:textId="77777777" w:rsidR="00921434" w:rsidRDefault="00921434" w:rsidP="00921434">
      <w:pPr>
        <w:ind w:left="720"/>
      </w:pPr>
      <w:r>
        <w:t xml:space="preserve">  "email": "string",</w:t>
      </w:r>
    </w:p>
    <w:p w14:paraId="3EE4AA98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msisdn</w:t>
      </w:r>
      <w:proofErr w:type="spellEnd"/>
      <w:r>
        <w:t>": "string"</w:t>
      </w:r>
    </w:p>
    <w:p w14:paraId="0C233D2C" w14:textId="65716BD3" w:rsidR="00F553D5" w:rsidRDefault="00921434" w:rsidP="00921434">
      <w:pPr>
        <w:ind w:left="720"/>
      </w:pPr>
      <w:r>
        <w:t>}</w:t>
      </w:r>
    </w:p>
    <w:p w14:paraId="3EEE6879" w14:textId="10CB8076" w:rsidR="00F553D5" w:rsidRPr="00CF188C" w:rsidRDefault="00F553D5" w:rsidP="00F553D5">
      <w:pPr>
        <w:rPr>
          <w:b/>
          <w:bCs/>
          <w:u w:val="single"/>
        </w:rPr>
      </w:pPr>
      <w:r w:rsidRPr="00CF188C">
        <w:rPr>
          <w:b/>
          <w:bCs/>
          <w:u w:val="single"/>
        </w:rPr>
        <w:t>Response:</w:t>
      </w:r>
    </w:p>
    <w:p w14:paraId="5B2AB93B" w14:textId="57445DEA" w:rsidR="00F553D5" w:rsidRPr="00CF188C" w:rsidRDefault="00F553D5" w:rsidP="00D20D94">
      <w:pPr>
        <w:ind w:left="720"/>
        <w:rPr>
          <w:b/>
          <w:bCs/>
        </w:rPr>
      </w:pPr>
      <w:r w:rsidRPr="00CF188C">
        <w:rPr>
          <w:b/>
          <w:bCs/>
        </w:rPr>
        <w:t>Success Response:</w:t>
      </w:r>
    </w:p>
    <w:p w14:paraId="1110ED05" w14:textId="68680F39" w:rsidR="00F553D5" w:rsidRDefault="00F553D5" w:rsidP="00D20D94">
      <w:pPr>
        <w:ind w:left="720"/>
      </w:pPr>
      <w:r>
        <w:t xml:space="preserve">  </w:t>
      </w:r>
      <w:r w:rsidR="00CF188C">
        <w:tab/>
      </w:r>
      <w:r w:rsidRPr="00CF188C">
        <w:rPr>
          <w:b/>
          <w:bCs/>
        </w:rPr>
        <w:t>Status Code:</w:t>
      </w:r>
      <w:r>
        <w:t xml:space="preserve"> 200 </w:t>
      </w:r>
    </w:p>
    <w:p w14:paraId="51619176" w14:textId="7B1CDA17" w:rsidR="00F553D5" w:rsidRPr="00CF188C" w:rsidRDefault="00F553D5" w:rsidP="00D20D94">
      <w:pPr>
        <w:ind w:left="720"/>
        <w:rPr>
          <w:b/>
          <w:bCs/>
        </w:rPr>
      </w:pPr>
      <w:r>
        <w:t xml:space="preserve">  </w:t>
      </w:r>
      <w:r w:rsidR="00CF188C">
        <w:tab/>
      </w:r>
      <w:r w:rsidRPr="00CF188C">
        <w:rPr>
          <w:b/>
          <w:bCs/>
        </w:rPr>
        <w:t>Body:</w:t>
      </w:r>
    </w:p>
    <w:p w14:paraId="1BEE9D38" w14:textId="7D6A3613" w:rsidR="00F553D5" w:rsidRDefault="00F553D5" w:rsidP="00D20D94">
      <w:pPr>
        <w:ind w:left="720"/>
      </w:pPr>
      <w:r>
        <w:t xml:space="preserve">    </w:t>
      </w:r>
      <w:r w:rsidR="00CF188C">
        <w:tab/>
      </w:r>
      <w:r w:rsidR="00CF188C">
        <w:tab/>
      </w:r>
      <w:r>
        <w:t>{</w:t>
      </w:r>
    </w:p>
    <w:p w14:paraId="2C122F0F" w14:textId="301CF440" w:rsidR="00F553D5" w:rsidRDefault="00F553D5" w:rsidP="00D20D94">
      <w:pPr>
        <w:ind w:left="720"/>
      </w:pPr>
      <w:r>
        <w:t xml:space="preserve">      </w:t>
      </w:r>
      <w:r w:rsidR="00CF188C">
        <w:tab/>
      </w:r>
      <w:r w:rsidR="00CF188C">
        <w:tab/>
      </w:r>
      <w:r w:rsidR="00CF188C">
        <w:tab/>
      </w:r>
      <w:r>
        <w:t>"success": true,</w:t>
      </w:r>
    </w:p>
    <w:p w14:paraId="50A41163" w14:textId="4FE3616E" w:rsidR="00F553D5" w:rsidRDefault="00F553D5" w:rsidP="00D20D94">
      <w:pPr>
        <w:ind w:left="720"/>
      </w:pPr>
      <w:r>
        <w:t xml:space="preserve">     </w:t>
      </w:r>
      <w:r w:rsidR="00CF188C">
        <w:tab/>
      </w:r>
      <w:r w:rsidR="00CF188C">
        <w:tab/>
      </w:r>
      <w:r w:rsidR="00CF188C">
        <w:tab/>
      </w:r>
      <w:r>
        <w:t xml:space="preserve"> "message": "User profile retrieved successfully",</w:t>
      </w:r>
    </w:p>
    <w:p w14:paraId="413BF2FC" w14:textId="65D2B22B" w:rsidR="00F553D5" w:rsidRDefault="00F553D5" w:rsidP="00D20D94">
      <w:pPr>
        <w:ind w:left="720"/>
      </w:pPr>
      <w:r>
        <w:t xml:space="preserve">      </w:t>
      </w:r>
      <w:r w:rsidR="00CF188C">
        <w:tab/>
      </w:r>
      <w:r w:rsidR="00CF188C">
        <w:tab/>
      </w:r>
      <w:r w:rsidR="00CF188C">
        <w:tab/>
      </w:r>
      <w:r>
        <w:t>"profile": {</w:t>
      </w:r>
    </w:p>
    <w:p w14:paraId="33E5763A" w14:textId="51258634" w:rsidR="00F553D5" w:rsidRDefault="00F553D5" w:rsidP="00D20D94">
      <w:pPr>
        <w:ind w:left="720"/>
      </w:pPr>
      <w:r>
        <w:t xml:space="preserve">        </w:t>
      </w:r>
      <w:r w:rsidR="00CF188C">
        <w:tab/>
      </w:r>
      <w:r w:rsidR="00CF188C">
        <w:tab/>
      </w:r>
      <w:r w:rsidR="00CF188C">
        <w:tab/>
      </w:r>
      <w:r>
        <w:t>"name": "&lt;user's name&gt;",</w:t>
      </w:r>
    </w:p>
    <w:p w14:paraId="04F57042" w14:textId="35808C04" w:rsidR="00F553D5" w:rsidRDefault="00F553D5" w:rsidP="00D20D94">
      <w:pPr>
        <w:ind w:left="720"/>
      </w:pPr>
      <w:r>
        <w:t xml:space="preserve">        </w:t>
      </w:r>
      <w:r w:rsidR="00CF188C">
        <w:tab/>
      </w:r>
      <w:r w:rsidR="00CF188C">
        <w:tab/>
      </w:r>
      <w:r w:rsidR="00CF188C">
        <w:tab/>
      </w:r>
      <w:r>
        <w:t>"</w:t>
      </w:r>
      <w:proofErr w:type="spellStart"/>
      <w:proofErr w:type="gramStart"/>
      <w:r>
        <w:t>profile</w:t>
      </w:r>
      <w:proofErr w:type="gramEnd"/>
      <w:r>
        <w:t>_picture</w:t>
      </w:r>
      <w:proofErr w:type="spellEnd"/>
      <w:r>
        <w:t>": "&lt;profile picture URL&gt;"</w:t>
      </w:r>
    </w:p>
    <w:p w14:paraId="56E037A4" w14:textId="606C3145" w:rsidR="00F553D5" w:rsidRDefault="00F553D5" w:rsidP="00D20D94">
      <w:pPr>
        <w:ind w:left="720"/>
      </w:pPr>
      <w:r>
        <w:t xml:space="preserve">      </w:t>
      </w:r>
      <w:r w:rsidR="00CF188C">
        <w:tab/>
      </w:r>
      <w:r w:rsidR="00CF188C">
        <w:tab/>
      </w:r>
      <w:r w:rsidR="00CF188C">
        <w:tab/>
      </w:r>
      <w:r>
        <w:t>}</w:t>
      </w:r>
    </w:p>
    <w:p w14:paraId="72C37A19" w14:textId="0CBB06D4" w:rsidR="00F553D5" w:rsidRDefault="00F553D5" w:rsidP="00D20D94">
      <w:pPr>
        <w:ind w:left="720"/>
      </w:pPr>
      <w:r>
        <w:t xml:space="preserve">    </w:t>
      </w:r>
      <w:r w:rsidR="00CF188C">
        <w:tab/>
      </w:r>
      <w:r w:rsidR="00CF188C">
        <w:tab/>
      </w:r>
      <w:r>
        <w:t>}</w:t>
      </w:r>
    </w:p>
    <w:p w14:paraId="50300405" w14:textId="77C55558" w:rsidR="00F553D5" w:rsidRDefault="00F553D5" w:rsidP="00D20D94">
      <w:pPr>
        <w:ind w:left="720"/>
      </w:pPr>
      <w:r>
        <w:t xml:space="preserve"> </w:t>
      </w:r>
    </w:p>
    <w:p w14:paraId="5D17263B" w14:textId="147D6279" w:rsidR="00F553D5" w:rsidRPr="00CF188C" w:rsidRDefault="00F553D5" w:rsidP="00D20D94">
      <w:pPr>
        <w:ind w:left="720"/>
        <w:rPr>
          <w:b/>
          <w:bCs/>
        </w:rPr>
      </w:pPr>
      <w:r w:rsidRPr="00CF188C">
        <w:rPr>
          <w:b/>
          <w:bCs/>
        </w:rPr>
        <w:t>Error Response:</w:t>
      </w:r>
    </w:p>
    <w:p w14:paraId="5C228D48" w14:textId="41E30CE8" w:rsidR="00F553D5" w:rsidRDefault="00F553D5" w:rsidP="00D20D94">
      <w:pPr>
        <w:ind w:left="720"/>
      </w:pPr>
      <w:r>
        <w:t xml:space="preserve">  </w:t>
      </w:r>
      <w:r w:rsidR="00CF188C">
        <w:tab/>
      </w:r>
      <w:r w:rsidRPr="00CF188C">
        <w:rPr>
          <w:b/>
          <w:bCs/>
        </w:rPr>
        <w:t>Status Code:</w:t>
      </w:r>
      <w:r>
        <w:t xml:space="preserve"> 404 </w:t>
      </w:r>
    </w:p>
    <w:p w14:paraId="058A8265" w14:textId="2B499B99" w:rsidR="00F553D5" w:rsidRPr="00CF188C" w:rsidRDefault="00F553D5" w:rsidP="00D20D94">
      <w:pPr>
        <w:ind w:left="720"/>
        <w:rPr>
          <w:b/>
          <w:bCs/>
        </w:rPr>
      </w:pPr>
      <w:r>
        <w:t xml:space="preserve">  </w:t>
      </w:r>
      <w:r w:rsidR="00CF188C">
        <w:tab/>
      </w:r>
      <w:r w:rsidRPr="00CF188C">
        <w:rPr>
          <w:b/>
          <w:bCs/>
        </w:rPr>
        <w:t>Body:</w:t>
      </w:r>
    </w:p>
    <w:p w14:paraId="2DB8FDE3" w14:textId="3E72EF55" w:rsidR="00F553D5" w:rsidRDefault="00F553D5" w:rsidP="00D20D94">
      <w:pPr>
        <w:ind w:left="1440"/>
      </w:pPr>
      <w:r>
        <w:t xml:space="preserve">    </w:t>
      </w:r>
      <w:r w:rsidR="00CF188C">
        <w:tab/>
      </w:r>
      <w:r>
        <w:t>{</w:t>
      </w:r>
    </w:p>
    <w:p w14:paraId="2CF0B2DA" w14:textId="714941F5" w:rsidR="00F553D5" w:rsidRDefault="00F553D5" w:rsidP="00D20D94">
      <w:pPr>
        <w:ind w:left="1440"/>
      </w:pPr>
      <w:r>
        <w:t xml:space="preserve">      </w:t>
      </w:r>
      <w:r w:rsidR="00CF188C">
        <w:tab/>
      </w:r>
      <w:r w:rsidR="00CF188C">
        <w:tab/>
      </w:r>
      <w:r>
        <w:t>"success": false,</w:t>
      </w:r>
    </w:p>
    <w:p w14:paraId="290A1051" w14:textId="5FBBD5DF" w:rsidR="00F553D5" w:rsidRDefault="00F553D5" w:rsidP="00D20D94">
      <w:pPr>
        <w:ind w:left="1440"/>
      </w:pPr>
      <w:r>
        <w:t xml:space="preserve">      </w:t>
      </w:r>
      <w:r w:rsidR="00CF188C">
        <w:tab/>
      </w:r>
      <w:r w:rsidR="00CF188C">
        <w:tab/>
      </w:r>
      <w:r>
        <w:t>"message": "User profile not found"</w:t>
      </w:r>
    </w:p>
    <w:p w14:paraId="4CB4A288" w14:textId="161A4244" w:rsidR="00CF188C" w:rsidRDefault="00F553D5" w:rsidP="00FD6356">
      <w:pPr>
        <w:pBdr>
          <w:bottom w:val="single" w:sz="6" w:space="1" w:color="auto"/>
        </w:pBdr>
        <w:ind w:left="1440"/>
      </w:pPr>
      <w:r>
        <w:t xml:space="preserve">    </w:t>
      </w:r>
      <w:r w:rsidR="00CF188C">
        <w:tab/>
      </w:r>
      <w:r>
        <w:t>}</w:t>
      </w:r>
    </w:p>
    <w:p w14:paraId="3E8A186B" w14:textId="77777777" w:rsidR="00FD6356" w:rsidRDefault="00FD6356" w:rsidP="00FD6356">
      <w:pPr>
        <w:pBdr>
          <w:bottom w:val="single" w:sz="6" w:space="1" w:color="auto"/>
        </w:pBdr>
        <w:ind w:left="1440"/>
      </w:pPr>
    </w:p>
    <w:p w14:paraId="31464D19" w14:textId="77777777" w:rsidR="00FD6356" w:rsidRDefault="00FD6356" w:rsidP="00FD6356">
      <w:pPr>
        <w:pBdr>
          <w:bottom w:val="single" w:sz="6" w:space="1" w:color="auto"/>
        </w:pBdr>
        <w:ind w:left="1440"/>
      </w:pPr>
    </w:p>
    <w:p w14:paraId="115AF318" w14:textId="77777777" w:rsidR="00F553D5" w:rsidRDefault="00F553D5" w:rsidP="00F553D5"/>
    <w:p w14:paraId="692C9943" w14:textId="6B0626A6" w:rsidR="00F553D5" w:rsidRDefault="00F553D5" w:rsidP="00F553D5">
      <w:r w:rsidRPr="00D20D94">
        <w:rPr>
          <w:b/>
          <w:bCs/>
          <w:u w:val="single"/>
        </w:rPr>
        <w:t>Method:</w:t>
      </w:r>
      <w:r>
        <w:t xml:space="preserve"> PATCH</w:t>
      </w:r>
    </w:p>
    <w:p w14:paraId="6F008C5C" w14:textId="015D1548" w:rsidR="00F553D5" w:rsidRDefault="00F553D5" w:rsidP="00F553D5">
      <w:r w:rsidRPr="00D20D94">
        <w:rPr>
          <w:b/>
          <w:bCs/>
          <w:u w:val="single"/>
        </w:rPr>
        <w:t>URL:</w:t>
      </w:r>
      <w:r>
        <w:t xml:space="preserve"> /profile</w:t>
      </w:r>
    </w:p>
    <w:p w14:paraId="03158A48" w14:textId="77777777" w:rsidR="00F553D5" w:rsidRDefault="00F553D5" w:rsidP="00F553D5"/>
    <w:p w14:paraId="6C668C26" w14:textId="55C2A0A4" w:rsidR="00F553D5" w:rsidRPr="00CF188C" w:rsidRDefault="00F553D5" w:rsidP="00F553D5">
      <w:pPr>
        <w:rPr>
          <w:b/>
          <w:bCs/>
          <w:u w:val="single"/>
        </w:rPr>
      </w:pPr>
      <w:r w:rsidRPr="00CF188C">
        <w:rPr>
          <w:b/>
          <w:bCs/>
          <w:u w:val="single"/>
        </w:rPr>
        <w:t>Request Parameters:</w:t>
      </w:r>
    </w:p>
    <w:p w14:paraId="50A60E9F" w14:textId="77777777" w:rsidR="00921434" w:rsidRDefault="00921434" w:rsidP="00921434">
      <w:pPr>
        <w:ind w:left="720"/>
      </w:pPr>
      <w:r>
        <w:t>{</w:t>
      </w:r>
    </w:p>
    <w:p w14:paraId="0D8BD6B6" w14:textId="77777777" w:rsidR="00921434" w:rsidRDefault="00921434" w:rsidP="00921434">
      <w:pPr>
        <w:ind w:left="720"/>
      </w:pPr>
      <w:r>
        <w:t xml:space="preserve">  "name": "string",</w:t>
      </w:r>
    </w:p>
    <w:p w14:paraId="48B8BBA4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profilePicture</w:t>
      </w:r>
      <w:proofErr w:type="spellEnd"/>
      <w:r>
        <w:t>": "file"</w:t>
      </w:r>
    </w:p>
    <w:p w14:paraId="755ECD36" w14:textId="72034CE7" w:rsidR="00F553D5" w:rsidRDefault="00921434" w:rsidP="00921434">
      <w:pPr>
        <w:ind w:left="720"/>
      </w:pPr>
      <w:r>
        <w:t>}</w:t>
      </w:r>
    </w:p>
    <w:p w14:paraId="50F37A57" w14:textId="723B8242" w:rsidR="00F553D5" w:rsidRDefault="00F553D5" w:rsidP="00F553D5">
      <w:r w:rsidRPr="00CF188C">
        <w:rPr>
          <w:b/>
          <w:bCs/>
          <w:u w:val="single"/>
        </w:rPr>
        <w:t>Response</w:t>
      </w:r>
      <w:r>
        <w:t>:</w:t>
      </w:r>
    </w:p>
    <w:p w14:paraId="27A940D6" w14:textId="3752DC03" w:rsidR="00F553D5" w:rsidRPr="00D20D94" w:rsidRDefault="00F553D5" w:rsidP="00D20D94">
      <w:pPr>
        <w:ind w:left="720"/>
        <w:rPr>
          <w:b/>
          <w:bCs/>
        </w:rPr>
      </w:pPr>
      <w:r w:rsidRPr="00D20D94">
        <w:rPr>
          <w:b/>
          <w:bCs/>
        </w:rPr>
        <w:t>Success Response:</w:t>
      </w:r>
    </w:p>
    <w:p w14:paraId="2329146E" w14:textId="2B47BB65" w:rsidR="00F553D5" w:rsidRDefault="00F553D5" w:rsidP="00FD6356">
      <w:pPr>
        <w:ind w:left="1440"/>
      </w:pPr>
      <w:r>
        <w:t xml:space="preserve">  </w:t>
      </w:r>
      <w:r w:rsidRPr="00D20D94">
        <w:rPr>
          <w:b/>
          <w:bCs/>
        </w:rPr>
        <w:t>Status Code:</w:t>
      </w:r>
      <w:r>
        <w:t xml:space="preserve"> 200</w:t>
      </w:r>
    </w:p>
    <w:p w14:paraId="2881F5A6" w14:textId="1336CBEC" w:rsidR="00F553D5" w:rsidRPr="00D20D94" w:rsidRDefault="00F553D5" w:rsidP="00FD6356">
      <w:pPr>
        <w:ind w:left="1440"/>
        <w:rPr>
          <w:b/>
          <w:bCs/>
        </w:rPr>
      </w:pPr>
      <w:r w:rsidRPr="00D20D94">
        <w:t xml:space="preserve">  </w:t>
      </w:r>
      <w:r w:rsidRPr="00D20D94">
        <w:rPr>
          <w:b/>
          <w:bCs/>
        </w:rPr>
        <w:t>Body:</w:t>
      </w:r>
    </w:p>
    <w:p w14:paraId="1CB9AEDC" w14:textId="059F76F3" w:rsidR="00F553D5" w:rsidRDefault="00F553D5" w:rsidP="00FD6356">
      <w:pPr>
        <w:ind w:left="1440"/>
      </w:pPr>
      <w:r>
        <w:t xml:space="preserve">    </w:t>
      </w:r>
      <w:r w:rsidR="00D20D94">
        <w:tab/>
      </w:r>
      <w:r>
        <w:t>{</w:t>
      </w:r>
    </w:p>
    <w:p w14:paraId="1A75E153" w14:textId="74A3E3A6" w:rsidR="00F553D5" w:rsidRDefault="00F553D5" w:rsidP="00FD6356">
      <w:pPr>
        <w:ind w:left="1440"/>
      </w:pPr>
      <w:r>
        <w:t xml:space="preserve">      </w:t>
      </w:r>
      <w:r w:rsidR="00D20D94">
        <w:tab/>
      </w:r>
      <w:r w:rsidR="00D20D94">
        <w:tab/>
      </w:r>
      <w:r>
        <w:t>"success": true,</w:t>
      </w:r>
    </w:p>
    <w:p w14:paraId="3751F7DB" w14:textId="031159E6" w:rsidR="00F553D5" w:rsidRDefault="00F553D5" w:rsidP="00FD6356">
      <w:pPr>
        <w:ind w:left="1440"/>
      </w:pPr>
      <w:r>
        <w:t xml:space="preserve">      </w:t>
      </w:r>
      <w:r w:rsidR="00D20D94">
        <w:tab/>
      </w:r>
      <w:r w:rsidR="00D20D94">
        <w:tab/>
      </w:r>
      <w:r>
        <w:t>"message": "User profile updated successfully"</w:t>
      </w:r>
    </w:p>
    <w:p w14:paraId="5E9E6A11" w14:textId="2E09B89B" w:rsidR="00F553D5" w:rsidRDefault="00F553D5" w:rsidP="00FD6356">
      <w:pPr>
        <w:ind w:left="1440"/>
      </w:pPr>
      <w:r>
        <w:t xml:space="preserve">    </w:t>
      </w:r>
      <w:r w:rsidR="00D20D94">
        <w:tab/>
      </w:r>
      <w:r>
        <w:t>}</w:t>
      </w:r>
    </w:p>
    <w:p w14:paraId="7E580263" w14:textId="23C051CC" w:rsidR="00F553D5" w:rsidRDefault="00F553D5" w:rsidP="00D20D94">
      <w:pPr>
        <w:ind w:left="720"/>
      </w:pPr>
      <w:r>
        <w:t xml:space="preserve">   </w:t>
      </w:r>
    </w:p>
    <w:p w14:paraId="1160859B" w14:textId="6E229CAD" w:rsidR="00F553D5" w:rsidRPr="00D20D94" w:rsidRDefault="00F553D5" w:rsidP="00D20D94">
      <w:pPr>
        <w:ind w:left="720"/>
        <w:rPr>
          <w:b/>
          <w:bCs/>
        </w:rPr>
      </w:pPr>
      <w:r w:rsidRPr="00D20D94">
        <w:rPr>
          <w:b/>
          <w:bCs/>
        </w:rPr>
        <w:t>Error Response:</w:t>
      </w:r>
    </w:p>
    <w:p w14:paraId="3EF245AE" w14:textId="67C7C9DC" w:rsidR="00F553D5" w:rsidRDefault="00F553D5" w:rsidP="00FD6356">
      <w:pPr>
        <w:ind w:left="1440"/>
      </w:pPr>
      <w:r>
        <w:t xml:space="preserve">  </w:t>
      </w:r>
      <w:r w:rsidRPr="00D20D94">
        <w:rPr>
          <w:b/>
          <w:bCs/>
        </w:rPr>
        <w:t>Status Code:</w:t>
      </w:r>
      <w:r>
        <w:t xml:space="preserve"> 400 Bad Request</w:t>
      </w:r>
    </w:p>
    <w:p w14:paraId="6F67EACA" w14:textId="25391FF7" w:rsidR="00F553D5" w:rsidRPr="00D20D94" w:rsidRDefault="00F553D5" w:rsidP="00FD6356">
      <w:pPr>
        <w:ind w:left="1440"/>
        <w:rPr>
          <w:b/>
          <w:bCs/>
        </w:rPr>
      </w:pPr>
      <w:r w:rsidRPr="00D20D94">
        <w:rPr>
          <w:b/>
          <w:bCs/>
        </w:rPr>
        <w:t xml:space="preserve">  Body:</w:t>
      </w:r>
    </w:p>
    <w:p w14:paraId="2D0D5042" w14:textId="77777777" w:rsidR="00F553D5" w:rsidRDefault="00F553D5" w:rsidP="00FD6356">
      <w:pPr>
        <w:ind w:left="2160"/>
      </w:pPr>
      <w:r>
        <w:t xml:space="preserve">    {</w:t>
      </w:r>
    </w:p>
    <w:p w14:paraId="72CCB59D" w14:textId="411336E7" w:rsidR="00F553D5" w:rsidRDefault="00F553D5" w:rsidP="00FD6356">
      <w:pPr>
        <w:ind w:left="2160" w:firstLine="720"/>
      </w:pPr>
      <w:r>
        <w:t>"success": false,</w:t>
      </w:r>
    </w:p>
    <w:p w14:paraId="326031DF" w14:textId="462376C9" w:rsidR="00F553D5" w:rsidRDefault="00F553D5" w:rsidP="00FD6356">
      <w:pPr>
        <w:ind w:left="2160"/>
      </w:pPr>
      <w:r>
        <w:t xml:space="preserve">      </w:t>
      </w:r>
      <w:r w:rsidR="00D20D94">
        <w:tab/>
        <w:t>“</w:t>
      </w:r>
      <w:r>
        <w:t>message": "Failed, name is required"</w:t>
      </w:r>
    </w:p>
    <w:p w14:paraId="2F66148D" w14:textId="77777777" w:rsidR="00F553D5" w:rsidRDefault="00F553D5" w:rsidP="00FD6356">
      <w:pPr>
        <w:ind w:left="2160"/>
      </w:pPr>
      <w:r>
        <w:t xml:space="preserve">    }</w:t>
      </w:r>
    </w:p>
    <w:p w14:paraId="038B0BB9" w14:textId="77777777" w:rsidR="00CF188C" w:rsidRDefault="00CF188C" w:rsidP="00F553D5"/>
    <w:p w14:paraId="66872C3B" w14:textId="4DE485D3" w:rsidR="00F553D5" w:rsidRDefault="00F553D5" w:rsidP="00F553D5">
      <w:pPr>
        <w:pBdr>
          <w:bottom w:val="single" w:sz="6" w:space="1" w:color="auto"/>
        </w:pBdr>
      </w:pPr>
      <w:r>
        <w:t xml:space="preserve">    </w:t>
      </w:r>
    </w:p>
    <w:p w14:paraId="4CCD4638" w14:textId="52402DBC" w:rsidR="00F553D5" w:rsidRDefault="00F553D5" w:rsidP="00F553D5"/>
    <w:p w14:paraId="7A0BA62F" w14:textId="77777777" w:rsidR="00F553D5" w:rsidRDefault="00F553D5" w:rsidP="00F553D5"/>
    <w:p w14:paraId="2BF36318" w14:textId="46D3FF3F" w:rsidR="00F553D5" w:rsidRDefault="00F553D5" w:rsidP="00F553D5">
      <w:r w:rsidRPr="00FD6356">
        <w:rPr>
          <w:b/>
          <w:bCs/>
          <w:u w:val="single"/>
        </w:rPr>
        <w:t>Method:</w:t>
      </w:r>
      <w:r>
        <w:t xml:space="preserve"> DELETE</w:t>
      </w:r>
    </w:p>
    <w:p w14:paraId="332D59AD" w14:textId="44F19AF6" w:rsidR="00F553D5" w:rsidRDefault="00F553D5" w:rsidP="00F553D5">
      <w:r w:rsidRPr="00FD6356">
        <w:rPr>
          <w:b/>
          <w:bCs/>
          <w:u w:val="single"/>
        </w:rPr>
        <w:t>URL:</w:t>
      </w:r>
      <w:r>
        <w:t xml:space="preserve"> /profile</w:t>
      </w:r>
    </w:p>
    <w:p w14:paraId="6DD60009" w14:textId="77777777" w:rsidR="00F553D5" w:rsidRDefault="00F553D5" w:rsidP="00F553D5"/>
    <w:p w14:paraId="45CC5055" w14:textId="27E169BA" w:rsidR="00F553D5" w:rsidRDefault="00F553D5" w:rsidP="00F553D5">
      <w:r w:rsidRPr="00FD6356">
        <w:rPr>
          <w:b/>
          <w:bCs/>
          <w:u w:val="single"/>
        </w:rPr>
        <w:t>Request Parameters</w:t>
      </w:r>
      <w:r>
        <w:t>:</w:t>
      </w:r>
    </w:p>
    <w:p w14:paraId="40D0536F" w14:textId="77777777" w:rsidR="00921434" w:rsidRDefault="00921434" w:rsidP="00921434">
      <w:pPr>
        <w:ind w:left="720"/>
      </w:pPr>
      <w:r>
        <w:t>{</w:t>
      </w:r>
    </w:p>
    <w:p w14:paraId="131DB141" w14:textId="77777777" w:rsidR="00921434" w:rsidRDefault="00921434" w:rsidP="00921434">
      <w:pPr>
        <w:ind w:left="720"/>
      </w:pPr>
      <w:r>
        <w:t xml:space="preserve">  "email": "string",</w:t>
      </w:r>
    </w:p>
    <w:p w14:paraId="7525BB9D" w14:textId="77777777" w:rsidR="00921434" w:rsidRDefault="00921434" w:rsidP="00921434">
      <w:pPr>
        <w:ind w:left="720"/>
      </w:pPr>
      <w:r>
        <w:t xml:space="preserve">  "</w:t>
      </w:r>
      <w:proofErr w:type="spellStart"/>
      <w:r>
        <w:t>msisdn</w:t>
      </w:r>
      <w:proofErr w:type="spellEnd"/>
      <w:r>
        <w:t>": "string"</w:t>
      </w:r>
    </w:p>
    <w:p w14:paraId="1FB4B41E" w14:textId="439B6E4C" w:rsidR="00F553D5" w:rsidRDefault="00921434" w:rsidP="00921434">
      <w:pPr>
        <w:ind w:left="720"/>
      </w:pPr>
      <w:r>
        <w:t>}</w:t>
      </w:r>
    </w:p>
    <w:p w14:paraId="726EB6AA" w14:textId="20831934" w:rsidR="00F553D5" w:rsidRDefault="00F553D5" w:rsidP="00F553D5">
      <w:r w:rsidRPr="00FD6356">
        <w:rPr>
          <w:b/>
          <w:bCs/>
          <w:u w:val="single"/>
        </w:rPr>
        <w:t>Response</w:t>
      </w:r>
      <w:r>
        <w:t>:</w:t>
      </w:r>
    </w:p>
    <w:p w14:paraId="1C629ACF" w14:textId="06FA4948" w:rsidR="00F553D5" w:rsidRPr="00FD6356" w:rsidRDefault="00F553D5" w:rsidP="00FD6356">
      <w:pPr>
        <w:ind w:left="720"/>
        <w:rPr>
          <w:b/>
          <w:bCs/>
        </w:rPr>
      </w:pPr>
      <w:r w:rsidRPr="00FD6356">
        <w:rPr>
          <w:b/>
          <w:bCs/>
        </w:rPr>
        <w:t>Success Response:</w:t>
      </w:r>
    </w:p>
    <w:p w14:paraId="0DD9C534" w14:textId="0C912304" w:rsidR="00F553D5" w:rsidRDefault="00F553D5" w:rsidP="00FD6356">
      <w:pPr>
        <w:ind w:left="1440"/>
      </w:pPr>
      <w:r>
        <w:t xml:space="preserve"> </w:t>
      </w:r>
      <w:r w:rsidRPr="00FD6356">
        <w:rPr>
          <w:b/>
          <w:bCs/>
        </w:rPr>
        <w:t>Status Code:</w:t>
      </w:r>
      <w:r>
        <w:t xml:space="preserve"> 200 </w:t>
      </w:r>
    </w:p>
    <w:p w14:paraId="766F12BC" w14:textId="3E2B99FE" w:rsidR="00F553D5" w:rsidRPr="00FD6356" w:rsidRDefault="00F553D5" w:rsidP="00FD6356">
      <w:pPr>
        <w:ind w:left="1440"/>
        <w:rPr>
          <w:b/>
          <w:bCs/>
        </w:rPr>
      </w:pPr>
      <w:r>
        <w:t xml:space="preserve">  </w:t>
      </w:r>
      <w:r w:rsidRPr="00FD6356">
        <w:rPr>
          <w:b/>
          <w:bCs/>
        </w:rPr>
        <w:t>Body:</w:t>
      </w:r>
    </w:p>
    <w:p w14:paraId="00E2A0D6" w14:textId="77777777" w:rsidR="00F553D5" w:rsidRDefault="00F553D5" w:rsidP="00FD6356">
      <w:pPr>
        <w:ind w:left="1440"/>
      </w:pPr>
      <w:r>
        <w:t xml:space="preserve">    {</w:t>
      </w:r>
    </w:p>
    <w:p w14:paraId="1140F16F" w14:textId="77777777" w:rsidR="00F553D5" w:rsidRDefault="00F553D5" w:rsidP="00FD6356">
      <w:pPr>
        <w:ind w:left="1440"/>
      </w:pPr>
      <w:r>
        <w:t xml:space="preserve">      "success": true,</w:t>
      </w:r>
    </w:p>
    <w:p w14:paraId="037AF1F1" w14:textId="77777777" w:rsidR="00F553D5" w:rsidRDefault="00F553D5" w:rsidP="00FD6356">
      <w:pPr>
        <w:ind w:left="1440"/>
      </w:pPr>
      <w:r>
        <w:t xml:space="preserve">      "message": "User profile deleted successfully"</w:t>
      </w:r>
    </w:p>
    <w:p w14:paraId="07FDC2E6" w14:textId="67BEE36E" w:rsidR="00F553D5" w:rsidRDefault="00F553D5" w:rsidP="00FD6356">
      <w:pPr>
        <w:ind w:left="1440"/>
      </w:pPr>
      <w:r>
        <w:t xml:space="preserve">    }    </w:t>
      </w:r>
    </w:p>
    <w:p w14:paraId="2D2A98C8" w14:textId="7FD2706B" w:rsidR="00F553D5" w:rsidRDefault="00F553D5" w:rsidP="00FD6356">
      <w:pPr>
        <w:ind w:left="720"/>
      </w:pPr>
      <w:r w:rsidRPr="00FD6356">
        <w:rPr>
          <w:b/>
          <w:bCs/>
        </w:rPr>
        <w:t>Error Response</w:t>
      </w:r>
      <w:r>
        <w:t>:</w:t>
      </w:r>
    </w:p>
    <w:p w14:paraId="5633FAB9" w14:textId="392EE1A3" w:rsidR="00F553D5" w:rsidRDefault="00F553D5" w:rsidP="00FD6356">
      <w:pPr>
        <w:ind w:left="1440"/>
      </w:pPr>
      <w:r>
        <w:t xml:space="preserve">  </w:t>
      </w:r>
      <w:r w:rsidRPr="00FD6356">
        <w:rPr>
          <w:b/>
          <w:bCs/>
        </w:rPr>
        <w:t>Status Code:</w:t>
      </w:r>
      <w:r>
        <w:t xml:space="preserve"> 404 </w:t>
      </w:r>
    </w:p>
    <w:p w14:paraId="134B7B92" w14:textId="61C4769C" w:rsidR="00F553D5" w:rsidRDefault="00F553D5" w:rsidP="00FD6356">
      <w:pPr>
        <w:ind w:left="1440"/>
      </w:pPr>
      <w:r>
        <w:t xml:space="preserve">  </w:t>
      </w:r>
      <w:r w:rsidRPr="00FD6356">
        <w:rPr>
          <w:b/>
          <w:bCs/>
        </w:rPr>
        <w:t>Body</w:t>
      </w:r>
      <w:r>
        <w:t>:</w:t>
      </w:r>
    </w:p>
    <w:p w14:paraId="51D04576" w14:textId="73ED1861" w:rsidR="00F553D5" w:rsidRDefault="00F553D5" w:rsidP="00FD6356">
      <w:pPr>
        <w:ind w:left="1440"/>
      </w:pPr>
      <w:r>
        <w:t xml:space="preserve">  </w:t>
      </w:r>
      <w:r w:rsidR="00FD6356">
        <w:tab/>
      </w:r>
      <w:r>
        <w:t xml:space="preserve">  {</w:t>
      </w:r>
    </w:p>
    <w:p w14:paraId="3E05AD43" w14:textId="025CFD7D" w:rsidR="00F553D5" w:rsidRDefault="00F553D5" w:rsidP="00FD6356">
      <w:pPr>
        <w:ind w:left="1440"/>
      </w:pPr>
      <w:r>
        <w:t xml:space="preserve">     </w:t>
      </w:r>
      <w:r w:rsidR="00FD6356">
        <w:tab/>
      </w:r>
      <w:r w:rsidR="00FD6356">
        <w:tab/>
      </w:r>
      <w:r>
        <w:t xml:space="preserve"> "success": false,</w:t>
      </w:r>
    </w:p>
    <w:p w14:paraId="7AD4C4AB" w14:textId="64E48F32" w:rsidR="00F553D5" w:rsidRDefault="00F553D5" w:rsidP="00FD6356">
      <w:pPr>
        <w:ind w:left="1440"/>
      </w:pPr>
      <w:r>
        <w:t xml:space="preserve">      </w:t>
      </w:r>
      <w:r w:rsidR="00FD6356">
        <w:tab/>
      </w:r>
      <w:r w:rsidR="00FD6356">
        <w:tab/>
      </w:r>
      <w:r>
        <w:t>"message": "User profile not found"</w:t>
      </w:r>
    </w:p>
    <w:p w14:paraId="4F89D273" w14:textId="123AFEFE" w:rsidR="00F553D5" w:rsidRDefault="00F553D5" w:rsidP="00FD6356">
      <w:pPr>
        <w:ind w:left="1440"/>
      </w:pPr>
      <w:r>
        <w:lastRenderedPageBreak/>
        <w:t xml:space="preserve">    </w:t>
      </w:r>
      <w:r w:rsidR="00FD6356">
        <w:tab/>
      </w:r>
      <w:r>
        <w:t>}</w:t>
      </w:r>
    </w:p>
    <w:p w14:paraId="7FA2B669" w14:textId="77777777" w:rsidR="00FD6356" w:rsidRDefault="00FD6356" w:rsidP="00F553D5">
      <w:pPr>
        <w:pBdr>
          <w:bottom w:val="single" w:sz="6" w:space="1" w:color="auto"/>
        </w:pBdr>
      </w:pPr>
    </w:p>
    <w:p w14:paraId="31794AF8" w14:textId="77777777" w:rsidR="00FD6356" w:rsidRDefault="00FD6356" w:rsidP="00F553D5"/>
    <w:p w14:paraId="5985DA98" w14:textId="30E5ECF3" w:rsidR="00FD6356" w:rsidRDefault="00FD6356" w:rsidP="00FD6356">
      <w:pPr>
        <w:pStyle w:val="Heading2"/>
      </w:pPr>
      <w:r>
        <w:t>Route:</w:t>
      </w:r>
      <w:r w:rsidRPr="00EB6810">
        <w:t xml:space="preserve"> </w:t>
      </w:r>
      <w:r>
        <w:t>Records</w:t>
      </w:r>
    </w:p>
    <w:p w14:paraId="29451666" w14:textId="77777777" w:rsidR="00F553D5" w:rsidRDefault="00F553D5" w:rsidP="00F553D5"/>
    <w:p w14:paraId="4EF667C6" w14:textId="0834FCA5" w:rsidR="00FD6356" w:rsidRDefault="00FD6356" w:rsidP="00F553D5">
      <w:r w:rsidRPr="00FD6356">
        <w:rPr>
          <w:b/>
          <w:bCs/>
          <w:u w:val="single"/>
        </w:rPr>
        <w:t>Method:</w:t>
      </w:r>
      <w:r>
        <w:t xml:space="preserve"> POST</w:t>
      </w:r>
    </w:p>
    <w:p w14:paraId="72F2CE3E" w14:textId="6329EAF4" w:rsidR="00F553D5" w:rsidRDefault="00FD6356" w:rsidP="00F553D5">
      <w:r>
        <w:rPr>
          <w:b/>
          <w:bCs/>
          <w:u w:val="single"/>
        </w:rPr>
        <w:t>URL</w:t>
      </w:r>
      <w:r w:rsidR="00F553D5" w:rsidRPr="00FD6356">
        <w:rPr>
          <w:b/>
          <w:bCs/>
          <w:u w:val="single"/>
        </w:rPr>
        <w:t>:</w:t>
      </w:r>
      <w:r w:rsidR="00F553D5">
        <w:t>/record</w:t>
      </w:r>
    </w:p>
    <w:p w14:paraId="72C1364D" w14:textId="32611497" w:rsidR="00F553D5" w:rsidRDefault="00F553D5" w:rsidP="00F553D5">
      <w:r w:rsidRPr="00FD6356">
        <w:rPr>
          <w:b/>
          <w:bCs/>
          <w:u w:val="single"/>
        </w:rPr>
        <w:t>Description:</w:t>
      </w:r>
      <w:r>
        <w:t xml:space="preserve"> Insert a new record.</w:t>
      </w:r>
    </w:p>
    <w:p w14:paraId="1F6CFF22" w14:textId="6B5E709F" w:rsidR="00F553D5" w:rsidRPr="0071139B" w:rsidRDefault="00F553D5" w:rsidP="00F553D5">
      <w:pPr>
        <w:rPr>
          <w:b/>
          <w:bCs/>
          <w:u w:val="single"/>
        </w:rPr>
      </w:pPr>
      <w:r w:rsidRPr="00FD6356">
        <w:rPr>
          <w:b/>
          <w:bCs/>
          <w:u w:val="single"/>
        </w:rPr>
        <w:t>Request Body:</w:t>
      </w:r>
    </w:p>
    <w:p w14:paraId="3384914C" w14:textId="77777777" w:rsidR="00F553D5" w:rsidRDefault="00F553D5" w:rsidP="0071139B">
      <w:pPr>
        <w:ind w:left="720"/>
      </w:pPr>
      <w:r>
        <w:t xml:space="preserve">    {</w:t>
      </w:r>
    </w:p>
    <w:p w14:paraId="7FC6D132" w14:textId="77777777" w:rsidR="00F553D5" w:rsidRDefault="00F553D5" w:rsidP="0071139B">
      <w:pPr>
        <w:ind w:left="720"/>
      </w:pPr>
      <w:r>
        <w:t xml:space="preserve">      "type": "expense",</w:t>
      </w:r>
    </w:p>
    <w:p w14:paraId="09545B09" w14:textId="77777777" w:rsidR="00F553D5" w:rsidRDefault="00F553D5" w:rsidP="0071139B">
      <w:pPr>
        <w:ind w:left="720"/>
      </w:pPr>
      <w:r>
        <w:t xml:space="preserve">      "note": "Dinner with friends",</w:t>
      </w:r>
    </w:p>
    <w:p w14:paraId="04352318" w14:textId="77777777" w:rsidR="00F553D5" w:rsidRDefault="00F553D5" w:rsidP="0071139B">
      <w:pPr>
        <w:ind w:left="720"/>
      </w:pPr>
      <w:r>
        <w:t xml:space="preserve">      "</w:t>
      </w:r>
      <w:proofErr w:type="spellStart"/>
      <w:r>
        <w:t>categoryId</w:t>
      </w:r>
      <w:proofErr w:type="spellEnd"/>
      <w:r>
        <w:t>": 1,</w:t>
      </w:r>
    </w:p>
    <w:p w14:paraId="058FF363" w14:textId="77777777" w:rsidR="00F553D5" w:rsidRDefault="00F553D5" w:rsidP="0071139B">
      <w:pPr>
        <w:ind w:left="720"/>
      </w:pPr>
      <w:r>
        <w:t xml:space="preserve">      "amount": 50.0,</w:t>
      </w:r>
    </w:p>
    <w:p w14:paraId="7E78E21F" w14:textId="77777777" w:rsidR="00F553D5" w:rsidRDefault="00F553D5" w:rsidP="0071139B">
      <w:pPr>
        <w:ind w:left="720"/>
      </w:pPr>
      <w:r>
        <w:t xml:space="preserve">      "date": "2024-07-02"</w:t>
      </w:r>
    </w:p>
    <w:p w14:paraId="36CC40F2" w14:textId="4485C2EB" w:rsidR="00F553D5" w:rsidRDefault="00F553D5" w:rsidP="0071139B">
      <w:pPr>
        <w:ind w:left="720"/>
      </w:pPr>
      <w:r>
        <w:t xml:space="preserve">    } </w:t>
      </w:r>
    </w:p>
    <w:p w14:paraId="544A30B0" w14:textId="1D177077" w:rsidR="00F553D5" w:rsidRPr="0071139B" w:rsidRDefault="00F553D5" w:rsidP="00F553D5">
      <w:pPr>
        <w:rPr>
          <w:b/>
          <w:bCs/>
          <w:u w:val="single"/>
        </w:rPr>
      </w:pPr>
      <w:r>
        <w:t xml:space="preserve">  </w:t>
      </w:r>
      <w:r w:rsidRPr="0071139B">
        <w:rPr>
          <w:b/>
          <w:bCs/>
          <w:u w:val="single"/>
        </w:rPr>
        <w:t>Response:</w:t>
      </w:r>
    </w:p>
    <w:p w14:paraId="3D3AA1D6" w14:textId="77777777" w:rsidR="00F553D5" w:rsidRDefault="00F553D5" w:rsidP="0071139B">
      <w:pPr>
        <w:ind w:firstLine="720"/>
      </w:pPr>
      <w:r>
        <w:t xml:space="preserve">    {</w:t>
      </w:r>
    </w:p>
    <w:p w14:paraId="0D5F56AD" w14:textId="69202E19" w:rsidR="00F553D5" w:rsidRDefault="00F553D5" w:rsidP="00F553D5">
      <w:r>
        <w:t xml:space="preserve">      </w:t>
      </w:r>
      <w:r w:rsidR="0071139B">
        <w:tab/>
      </w:r>
      <w:r w:rsidR="0071139B">
        <w:tab/>
      </w:r>
      <w:r>
        <w:t>"success": true,</w:t>
      </w:r>
    </w:p>
    <w:p w14:paraId="1D8CECB6" w14:textId="08A1FBA3" w:rsidR="00F553D5" w:rsidRDefault="00F553D5" w:rsidP="00F553D5">
      <w:r>
        <w:t xml:space="preserve">      </w:t>
      </w:r>
      <w:r w:rsidR="0071139B">
        <w:tab/>
      </w:r>
      <w:r w:rsidR="0071139B">
        <w:tab/>
      </w:r>
      <w:r>
        <w:t>"message": "Record inserted successfully"</w:t>
      </w:r>
    </w:p>
    <w:p w14:paraId="4261CEFE" w14:textId="2F6A6D8E" w:rsidR="00F553D5" w:rsidRDefault="00F553D5" w:rsidP="00F553D5">
      <w:pPr>
        <w:pBdr>
          <w:bottom w:val="single" w:sz="6" w:space="1" w:color="auto"/>
        </w:pBdr>
      </w:pPr>
      <w:r>
        <w:t xml:space="preserve">    </w:t>
      </w:r>
      <w:r w:rsidR="0071139B">
        <w:tab/>
      </w:r>
      <w:r>
        <w:t>}</w:t>
      </w:r>
    </w:p>
    <w:p w14:paraId="74D93E26" w14:textId="77777777" w:rsidR="0071139B" w:rsidRDefault="0071139B" w:rsidP="00F553D5">
      <w:pPr>
        <w:pBdr>
          <w:bottom w:val="single" w:sz="6" w:space="1" w:color="auto"/>
        </w:pBdr>
      </w:pPr>
    </w:p>
    <w:p w14:paraId="20EA1F7D" w14:textId="77777777" w:rsidR="0071139B" w:rsidRDefault="0071139B" w:rsidP="00F553D5"/>
    <w:p w14:paraId="224ABC4F" w14:textId="779FDC3A" w:rsidR="00F553D5" w:rsidRDefault="0071139B" w:rsidP="00F553D5">
      <w:r w:rsidRPr="0071139B">
        <w:rPr>
          <w:b/>
          <w:bCs/>
          <w:u w:val="single"/>
        </w:rPr>
        <w:t>Method:</w:t>
      </w:r>
      <w:r>
        <w:t xml:space="preserve"> </w:t>
      </w:r>
      <w:r w:rsidR="00F553D5">
        <w:t>GET</w:t>
      </w:r>
    </w:p>
    <w:p w14:paraId="2826E9E2" w14:textId="2AFF5F73" w:rsidR="00F553D5" w:rsidRDefault="00F553D5" w:rsidP="00F553D5">
      <w:r>
        <w:t xml:space="preserve"> </w:t>
      </w:r>
      <w:r w:rsidRPr="0071139B">
        <w:rPr>
          <w:b/>
          <w:bCs/>
          <w:u w:val="single"/>
        </w:rPr>
        <w:t>Description:</w:t>
      </w:r>
      <w:r>
        <w:t xml:space="preserve"> Retrieve records based on month and year.</w:t>
      </w:r>
    </w:p>
    <w:p w14:paraId="77E74C01" w14:textId="01F7599D" w:rsidR="00F553D5" w:rsidRPr="0071139B" w:rsidRDefault="00F553D5" w:rsidP="00F553D5">
      <w:pPr>
        <w:rPr>
          <w:b/>
          <w:bCs/>
          <w:u w:val="single"/>
        </w:rPr>
      </w:pPr>
      <w:r>
        <w:t xml:space="preserve">  </w:t>
      </w:r>
      <w:r w:rsidRPr="0071139B">
        <w:rPr>
          <w:b/>
          <w:bCs/>
          <w:u w:val="single"/>
        </w:rPr>
        <w:t>Query Parameters:</w:t>
      </w:r>
    </w:p>
    <w:p w14:paraId="649EDF7B" w14:textId="3DF0600B" w:rsidR="0071139B" w:rsidRDefault="0071139B" w:rsidP="0071139B">
      <w:pPr>
        <w:ind w:left="720"/>
      </w:pPr>
      <w:r>
        <w:lastRenderedPageBreak/>
        <w:t>{</w:t>
      </w:r>
    </w:p>
    <w:p w14:paraId="7F5BB872" w14:textId="77777777" w:rsidR="00F553D5" w:rsidRDefault="00F553D5" w:rsidP="0071139B">
      <w:pPr>
        <w:ind w:left="720"/>
      </w:pPr>
      <w:r>
        <w:t xml:space="preserve">    - `month`: Numeric month (1-12)</w:t>
      </w:r>
    </w:p>
    <w:p w14:paraId="7CBFF7CE" w14:textId="77777777" w:rsidR="00F553D5" w:rsidRDefault="00F553D5" w:rsidP="0071139B">
      <w:pPr>
        <w:ind w:left="720"/>
      </w:pPr>
      <w:r>
        <w:t xml:space="preserve">    - `year`: Numeric year (e.g., 2024)</w:t>
      </w:r>
    </w:p>
    <w:p w14:paraId="6B92868E" w14:textId="77777777" w:rsidR="00F553D5" w:rsidRDefault="00F553D5" w:rsidP="0071139B">
      <w:pPr>
        <w:ind w:left="720"/>
      </w:pPr>
      <w:r>
        <w:t xml:space="preserve">    - `</w:t>
      </w:r>
      <w:proofErr w:type="spellStart"/>
      <w:r>
        <w:t>pageNumber</w:t>
      </w:r>
      <w:proofErr w:type="spellEnd"/>
      <w:r>
        <w:t>`: Optional, default is 1</w:t>
      </w:r>
    </w:p>
    <w:p w14:paraId="4FCF3BF0" w14:textId="5C3B4B0A" w:rsidR="0071139B" w:rsidRDefault="0071139B" w:rsidP="0071139B">
      <w:pPr>
        <w:ind w:left="720"/>
      </w:pPr>
      <w:r>
        <w:t>}</w:t>
      </w:r>
    </w:p>
    <w:p w14:paraId="6F40E500" w14:textId="0727D46D" w:rsidR="00F553D5" w:rsidRDefault="00F553D5" w:rsidP="00F553D5">
      <w:pPr>
        <w:rPr>
          <w:b/>
          <w:bCs/>
          <w:u w:val="single"/>
        </w:rPr>
      </w:pPr>
      <w:r>
        <w:t xml:space="preserve">  </w:t>
      </w:r>
      <w:r w:rsidRPr="0071139B">
        <w:rPr>
          <w:b/>
          <w:bCs/>
          <w:u w:val="single"/>
        </w:rPr>
        <w:t>Response:</w:t>
      </w:r>
    </w:p>
    <w:p w14:paraId="77DD8B00" w14:textId="77777777" w:rsidR="0071139B" w:rsidRPr="0071139B" w:rsidRDefault="0071139B" w:rsidP="00F553D5">
      <w:pPr>
        <w:rPr>
          <w:b/>
          <w:bCs/>
          <w:u w:val="single"/>
        </w:rPr>
      </w:pPr>
    </w:p>
    <w:p w14:paraId="7B67E2E9" w14:textId="77777777" w:rsidR="00F553D5" w:rsidRDefault="00F553D5" w:rsidP="0071139B">
      <w:pPr>
        <w:ind w:left="720"/>
      </w:pPr>
      <w:r>
        <w:t xml:space="preserve">    {</w:t>
      </w:r>
    </w:p>
    <w:p w14:paraId="5B78F4E3" w14:textId="77777777" w:rsidR="00F553D5" w:rsidRDefault="00F553D5" w:rsidP="0071139B">
      <w:pPr>
        <w:ind w:left="720"/>
      </w:pPr>
      <w:r>
        <w:t xml:space="preserve">      "success": true,</w:t>
      </w:r>
    </w:p>
    <w:p w14:paraId="4A578633" w14:textId="77777777" w:rsidR="00F553D5" w:rsidRDefault="00F553D5" w:rsidP="0071139B">
      <w:pPr>
        <w:ind w:left="720"/>
      </w:pPr>
      <w:r>
        <w:t xml:space="preserve">      "message": "Successfully fetched records",</w:t>
      </w:r>
    </w:p>
    <w:p w14:paraId="1AC43549" w14:textId="77777777" w:rsidR="00F553D5" w:rsidRDefault="00F553D5" w:rsidP="0071139B">
      <w:pPr>
        <w:ind w:left="720"/>
      </w:pPr>
      <w:r>
        <w:t xml:space="preserve">      "records": [</w:t>
      </w:r>
    </w:p>
    <w:p w14:paraId="743CF46D" w14:textId="77777777" w:rsidR="00F553D5" w:rsidRDefault="00F553D5" w:rsidP="0071139B">
      <w:pPr>
        <w:ind w:left="720"/>
      </w:pPr>
      <w:r>
        <w:t xml:space="preserve">        {</w:t>
      </w:r>
    </w:p>
    <w:p w14:paraId="617A01AA" w14:textId="77777777" w:rsidR="00F553D5" w:rsidRDefault="00F553D5" w:rsidP="0071139B">
      <w:pPr>
        <w:ind w:left="720"/>
      </w:pPr>
      <w:r>
        <w:t xml:space="preserve">          "id": 1,</w:t>
      </w:r>
    </w:p>
    <w:p w14:paraId="209ED191" w14:textId="77777777" w:rsidR="00F553D5" w:rsidRDefault="00F553D5" w:rsidP="0071139B">
      <w:pPr>
        <w:ind w:left="720"/>
      </w:pPr>
      <w:r>
        <w:t xml:space="preserve">          "type": "expense",</w:t>
      </w:r>
    </w:p>
    <w:p w14:paraId="07DA765B" w14:textId="77777777" w:rsidR="00F553D5" w:rsidRDefault="00F553D5" w:rsidP="0071139B">
      <w:pPr>
        <w:ind w:left="720"/>
      </w:pPr>
      <w:r>
        <w:t xml:space="preserve">          "note": "Dinner with friends",</w:t>
      </w:r>
    </w:p>
    <w:p w14:paraId="62FB29E5" w14:textId="77777777" w:rsidR="00F553D5" w:rsidRDefault="00F553D5" w:rsidP="0071139B">
      <w:pPr>
        <w:ind w:left="720"/>
      </w:pPr>
      <w:r>
        <w:t xml:space="preserve">          "</w:t>
      </w:r>
      <w:proofErr w:type="spellStart"/>
      <w:r>
        <w:t>categoryId</w:t>
      </w:r>
      <w:proofErr w:type="spellEnd"/>
      <w:r>
        <w:t>": 1,</w:t>
      </w:r>
    </w:p>
    <w:p w14:paraId="58830FCE" w14:textId="77777777" w:rsidR="00F553D5" w:rsidRDefault="00F553D5" w:rsidP="0071139B">
      <w:pPr>
        <w:ind w:left="720"/>
      </w:pPr>
      <w:r>
        <w:t xml:space="preserve">          "amount": 50.0,</w:t>
      </w:r>
    </w:p>
    <w:p w14:paraId="370234F8" w14:textId="77777777" w:rsidR="00F553D5" w:rsidRDefault="00F553D5" w:rsidP="0071139B">
      <w:pPr>
        <w:ind w:left="720"/>
      </w:pPr>
      <w:r>
        <w:t xml:space="preserve">          "date": "2024-07-02"</w:t>
      </w:r>
    </w:p>
    <w:p w14:paraId="6AB6CD7B" w14:textId="77777777" w:rsidR="00F553D5" w:rsidRDefault="00F553D5" w:rsidP="0071139B">
      <w:pPr>
        <w:ind w:left="720"/>
      </w:pPr>
      <w:r>
        <w:t xml:space="preserve">        },</w:t>
      </w:r>
    </w:p>
    <w:p w14:paraId="01F5DB27" w14:textId="77777777" w:rsidR="00F553D5" w:rsidRDefault="00F553D5" w:rsidP="0071139B">
      <w:pPr>
        <w:ind w:left="720"/>
      </w:pPr>
      <w:r>
        <w:t xml:space="preserve">        {</w:t>
      </w:r>
    </w:p>
    <w:p w14:paraId="4FE5171F" w14:textId="77777777" w:rsidR="00F553D5" w:rsidRDefault="00F553D5" w:rsidP="0071139B">
      <w:pPr>
        <w:ind w:left="720"/>
      </w:pPr>
      <w:r>
        <w:t xml:space="preserve">          "id": 2,</w:t>
      </w:r>
    </w:p>
    <w:p w14:paraId="22B4E3B2" w14:textId="77777777" w:rsidR="00F553D5" w:rsidRDefault="00F553D5" w:rsidP="0071139B">
      <w:pPr>
        <w:ind w:left="720"/>
      </w:pPr>
      <w:r>
        <w:t xml:space="preserve">          "type": "income",</w:t>
      </w:r>
    </w:p>
    <w:p w14:paraId="108FEF92" w14:textId="77777777" w:rsidR="00F553D5" w:rsidRDefault="00F553D5" w:rsidP="0071139B">
      <w:pPr>
        <w:ind w:left="720"/>
      </w:pPr>
      <w:r>
        <w:t xml:space="preserve">          "note": "Salary payment",</w:t>
      </w:r>
    </w:p>
    <w:p w14:paraId="7CE66796" w14:textId="77777777" w:rsidR="00F553D5" w:rsidRDefault="00F553D5" w:rsidP="0071139B">
      <w:pPr>
        <w:ind w:left="720"/>
      </w:pPr>
      <w:r>
        <w:t xml:space="preserve">          "</w:t>
      </w:r>
      <w:proofErr w:type="spellStart"/>
      <w:r>
        <w:t>categoryId</w:t>
      </w:r>
      <w:proofErr w:type="spellEnd"/>
      <w:r>
        <w:t>": 2,</w:t>
      </w:r>
    </w:p>
    <w:p w14:paraId="2E20E47F" w14:textId="77777777" w:rsidR="00F553D5" w:rsidRDefault="00F553D5" w:rsidP="0071139B">
      <w:pPr>
        <w:ind w:left="720"/>
      </w:pPr>
      <w:r>
        <w:t xml:space="preserve">          "amount": 3000.0,</w:t>
      </w:r>
    </w:p>
    <w:p w14:paraId="3EEAB17B" w14:textId="77777777" w:rsidR="00F553D5" w:rsidRDefault="00F553D5" w:rsidP="0071139B">
      <w:pPr>
        <w:ind w:left="720"/>
      </w:pPr>
      <w:r>
        <w:t xml:space="preserve">          "date": "2024-07-01"</w:t>
      </w:r>
    </w:p>
    <w:p w14:paraId="4CA79140" w14:textId="77777777" w:rsidR="00F553D5" w:rsidRDefault="00F553D5" w:rsidP="0071139B">
      <w:pPr>
        <w:ind w:left="720"/>
      </w:pPr>
      <w:r>
        <w:lastRenderedPageBreak/>
        <w:t xml:space="preserve">        }</w:t>
      </w:r>
    </w:p>
    <w:p w14:paraId="537C2EB9" w14:textId="77777777" w:rsidR="00F553D5" w:rsidRDefault="00F553D5" w:rsidP="0071139B">
      <w:pPr>
        <w:ind w:left="720"/>
      </w:pPr>
      <w:r>
        <w:t xml:space="preserve">      ],</w:t>
      </w:r>
    </w:p>
    <w:p w14:paraId="5E194D51" w14:textId="77777777" w:rsidR="00F553D5" w:rsidRDefault="00F553D5" w:rsidP="0071139B">
      <w:pPr>
        <w:ind w:left="720"/>
      </w:pPr>
      <w:r>
        <w:t xml:space="preserve">      "</w:t>
      </w:r>
      <w:proofErr w:type="spellStart"/>
      <w:r>
        <w:t>totalexpense</w:t>
      </w:r>
      <w:proofErr w:type="spellEnd"/>
      <w:r>
        <w:t>": 100.0,</w:t>
      </w:r>
    </w:p>
    <w:p w14:paraId="0BB7FBAA" w14:textId="77777777" w:rsidR="00F553D5" w:rsidRDefault="00F553D5" w:rsidP="0071139B">
      <w:pPr>
        <w:ind w:left="720"/>
      </w:pPr>
      <w:r>
        <w:t xml:space="preserve">      "</w:t>
      </w:r>
      <w:proofErr w:type="spellStart"/>
      <w:r>
        <w:t>totalincome</w:t>
      </w:r>
      <w:proofErr w:type="spellEnd"/>
      <w:r>
        <w:t>": 3000.0,</w:t>
      </w:r>
    </w:p>
    <w:p w14:paraId="2C3E5711" w14:textId="77777777" w:rsidR="00F553D5" w:rsidRDefault="00F553D5" w:rsidP="0071139B">
      <w:pPr>
        <w:ind w:left="720"/>
      </w:pPr>
      <w:r>
        <w:t xml:space="preserve">      "</w:t>
      </w:r>
      <w:proofErr w:type="spellStart"/>
      <w:r>
        <w:t>hasNext</w:t>
      </w:r>
      <w:proofErr w:type="spellEnd"/>
      <w:r>
        <w:t>": false,</w:t>
      </w:r>
    </w:p>
    <w:p w14:paraId="6E9EE464" w14:textId="77777777" w:rsidR="00F553D5" w:rsidRDefault="00F553D5" w:rsidP="0071139B">
      <w:pPr>
        <w:ind w:left="720"/>
      </w:pPr>
      <w:r>
        <w:t xml:space="preserve">      "</w:t>
      </w:r>
      <w:proofErr w:type="spellStart"/>
      <w:r>
        <w:t>totalPages</w:t>
      </w:r>
      <w:proofErr w:type="spellEnd"/>
      <w:r>
        <w:t>": 1</w:t>
      </w:r>
    </w:p>
    <w:p w14:paraId="527FB338" w14:textId="5093A8DE" w:rsidR="00F553D5" w:rsidRDefault="00F553D5" w:rsidP="0071139B">
      <w:pPr>
        <w:pBdr>
          <w:bottom w:val="single" w:sz="6" w:space="1" w:color="auto"/>
        </w:pBdr>
        <w:ind w:left="720"/>
      </w:pPr>
      <w:r>
        <w:t xml:space="preserve">    }</w:t>
      </w:r>
    </w:p>
    <w:p w14:paraId="2C89B9D4" w14:textId="77777777" w:rsidR="0071139B" w:rsidRDefault="0071139B" w:rsidP="0071139B">
      <w:pPr>
        <w:pBdr>
          <w:bottom w:val="single" w:sz="6" w:space="1" w:color="auto"/>
        </w:pBdr>
        <w:ind w:left="720"/>
      </w:pPr>
    </w:p>
    <w:p w14:paraId="6FF71FD7" w14:textId="77777777" w:rsidR="0071139B" w:rsidRDefault="0071139B" w:rsidP="0071139B">
      <w:pPr>
        <w:ind w:left="720"/>
      </w:pPr>
    </w:p>
    <w:p w14:paraId="080B6003" w14:textId="5B3D8602" w:rsidR="00F553D5" w:rsidRDefault="0071139B" w:rsidP="00F553D5">
      <w:r w:rsidRPr="0071139B">
        <w:rPr>
          <w:b/>
          <w:bCs/>
          <w:u w:val="single"/>
        </w:rPr>
        <w:t>Method:</w:t>
      </w:r>
      <w:r>
        <w:t xml:space="preserve"> </w:t>
      </w:r>
      <w:r w:rsidR="00F553D5">
        <w:t>PATCH</w:t>
      </w:r>
    </w:p>
    <w:p w14:paraId="376EFF73" w14:textId="111E02C8" w:rsidR="00F553D5" w:rsidRDefault="00F553D5" w:rsidP="00F553D5">
      <w:r>
        <w:t xml:space="preserve"> </w:t>
      </w:r>
      <w:r w:rsidRPr="0071139B">
        <w:rPr>
          <w:b/>
          <w:bCs/>
          <w:u w:val="single"/>
        </w:rPr>
        <w:t>Description:</w:t>
      </w:r>
      <w:r>
        <w:t xml:space="preserve"> Update a record.</w:t>
      </w:r>
    </w:p>
    <w:p w14:paraId="22E7761C" w14:textId="2BD4FDE8" w:rsidR="00F553D5" w:rsidRPr="0071139B" w:rsidRDefault="00F553D5" w:rsidP="00F553D5">
      <w:pPr>
        <w:rPr>
          <w:b/>
          <w:bCs/>
          <w:u w:val="single"/>
        </w:rPr>
      </w:pPr>
      <w:r>
        <w:t xml:space="preserve">  </w:t>
      </w:r>
      <w:r w:rsidRPr="0071139B">
        <w:rPr>
          <w:b/>
          <w:bCs/>
          <w:u w:val="single"/>
        </w:rPr>
        <w:t>Request Body:</w:t>
      </w:r>
    </w:p>
    <w:p w14:paraId="24AAE12C" w14:textId="77777777" w:rsidR="00F553D5" w:rsidRDefault="00F553D5" w:rsidP="0071139B">
      <w:pPr>
        <w:ind w:left="720"/>
      </w:pPr>
      <w:r>
        <w:t xml:space="preserve">    {</w:t>
      </w:r>
    </w:p>
    <w:p w14:paraId="4A8D1606" w14:textId="77777777" w:rsidR="00F553D5" w:rsidRDefault="00F553D5" w:rsidP="0071139B">
      <w:pPr>
        <w:ind w:left="720"/>
      </w:pPr>
      <w:r>
        <w:t xml:space="preserve">      "id": 1,</w:t>
      </w:r>
    </w:p>
    <w:p w14:paraId="2192B122" w14:textId="77777777" w:rsidR="00F553D5" w:rsidRDefault="00F553D5" w:rsidP="0071139B">
      <w:pPr>
        <w:ind w:left="720"/>
      </w:pPr>
      <w:r>
        <w:t xml:space="preserve">      "type": "expense",</w:t>
      </w:r>
    </w:p>
    <w:p w14:paraId="13A22DBC" w14:textId="77777777" w:rsidR="00F553D5" w:rsidRDefault="00F553D5" w:rsidP="0071139B">
      <w:pPr>
        <w:ind w:left="720"/>
      </w:pPr>
      <w:r>
        <w:t xml:space="preserve">      "note": "Updated dinner expense",</w:t>
      </w:r>
    </w:p>
    <w:p w14:paraId="4FC14A9B" w14:textId="77777777" w:rsidR="00F553D5" w:rsidRDefault="00F553D5" w:rsidP="0071139B">
      <w:pPr>
        <w:ind w:left="720"/>
      </w:pPr>
      <w:r>
        <w:t xml:space="preserve">      "</w:t>
      </w:r>
      <w:proofErr w:type="spellStart"/>
      <w:r>
        <w:t>categoryId</w:t>
      </w:r>
      <w:proofErr w:type="spellEnd"/>
      <w:r>
        <w:t>": 1,</w:t>
      </w:r>
    </w:p>
    <w:p w14:paraId="4557F6D2" w14:textId="77777777" w:rsidR="00F553D5" w:rsidRDefault="00F553D5" w:rsidP="0071139B">
      <w:pPr>
        <w:ind w:left="720"/>
      </w:pPr>
      <w:r>
        <w:t xml:space="preserve">      "amount": 60.0</w:t>
      </w:r>
    </w:p>
    <w:p w14:paraId="7D7297B9" w14:textId="5B08CEE1" w:rsidR="00F553D5" w:rsidRDefault="00F553D5" w:rsidP="0071139B">
      <w:pPr>
        <w:ind w:left="720"/>
      </w:pPr>
      <w:r>
        <w:t xml:space="preserve">    }</w:t>
      </w:r>
    </w:p>
    <w:p w14:paraId="30338C2B" w14:textId="43D11CDE" w:rsidR="00F553D5" w:rsidRPr="0071139B" w:rsidRDefault="00F553D5" w:rsidP="00F553D5">
      <w:pPr>
        <w:rPr>
          <w:b/>
          <w:bCs/>
          <w:u w:val="single"/>
        </w:rPr>
      </w:pPr>
      <w:r>
        <w:t xml:space="preserve">  </w:t>
      </w:r>
      <w:r w:rsidRPr="0071139B">
        <w:rPr>
          <w:b/>
          <w:bCs/>
          <w:u w:val="single"/>
        </w:rPr>
        <w:t>Response:</w:t>
      </w:r>
    </w:p>
    <w:p w14:paraId="27FDF837" w14:textId="77777777" w:rsidR="00F553D5" w:rsidRDefault="00F553D5" w:rsidP="0071139B">
      <w:pPr>
        <w:ind w:left="720"/>
      </w:pPr>
      <w:r>
        <w:t xml:space="preserve">    {</w:t>
      </w:r>
    </w:p>
    <w:p w14:paraId="55281D3C" w14:textId="77777777" w:rsidR="00F553D5" w:rsidRDefault="00F553D5" w:rsidP="0071139B">
      <w:pPr>
        <w:ind w:left="720"/>
      </w:pPr>
      <w:r>
        <w:t xml:space="preserve">      "success": true,</w:t>
      </w:r>
    </w:p>
    <w:p w14:paraId="7EF67D08" w14:textId="77777777" w:rsidR="00F553D5" w:rsidRDefault="00F553D5" w:rsidP="0071139B">
      <w:pPr>
        <w:ind w:left="720"/>
      </w:pPr>
      <w:r>
        <w:t xml:space="preserve">      "message": "Record updated successfully"</w:t>
      </w:r>
    </w:p>
    <w:p w14:paraId="757A887D" w14:textId="5823EF99" w:rsidR="00F553D5" w:rsidRDefault="00F553D5" w:rsidP="0071139B">
      <w:pPr>
        <w:pBdr>
          <w:bottom w:val="single" w:sz="6" w:space="1" w:color="auto"/>
        </w:pBdr>
        <w:ind w:left="720"/>
      </w:pPr>
      <w:r>
        <w:t xml:space="preserve">    }</w:t>
      </w:r>
    </w:p>
    <w:p w14:paraId="616E1C77" w14:textId="77777777" w:rsidR="009348E4" w:rsidRDefault="009348E4" w:rsidP="0071139B">
      <w:pPr>
        <w:pBdr>
          <w:bottom w:val="single" w:sz="6" w:space="1" w:color="auto"/>
        </w:pBdr>
        <w:ind w:left="720"/>
      </w:pPr>
    </w:p>
    <w:p w14:paraId="78D31380" w14:textId="77777777" w:rsidR="00F553D5" w:rsidRDefault="00F553D5" w:rsidP="00F553D5"/>
    <w:p w14:paraId="54A00B83" w14:textId="62A254AF" w:rsidR="00F553D5" w:rsidRDefault="009348E4" w:rsidP="00F553D5">
      <w:r w:rsidRPr="009348E4">
        <w:rPr>
          <w:b/>
          <w:bCs/>
          <w:u w:val="single"/>
        </w:rPr>
        <w:lastRenderedPageBreak/>
        <w:t>Method:</w:t>
      </w:r>
      <w:r>
        <w:t xml:space="preserve"> </w:t>
      </w:r>
      <w:r w:rsidR="00F553D5">
        <w:t>DELETE</w:t>
      </w:r>
    </w:p>
    <w:p w14:paraId="1AE67DBA" w14:textId="5AD9A17A" w:rsidR="00F553D5" w:rsidRDefault="00F553D5" w:rsidP="00F553D5">
      <w:r>
        <w:t xml:space="preserve"> </w:t>
      </w:r>
      <w:r w:rsidRPr="009348E4">
        <w:rPr>
          <w:b/>
          <w:bCs/>
          <w:u w:val="single"/>
        </w:rPr>
        <w:t>Description:</w:t>
      </w:r>
      <w:r>
        <w:t xml:space="preserve"> Delete a record by ID.</w:t>
      </w:r>
    </w:p>
    <w:p w14:paraId="0F5A166F" w14:textId="33CF6E6C" w:rsidR="00F553D5" w:rsidRPr="009348E4" w:rsidRDefault="00F553D5" w:rsidP="00F553D5">
      <w:pPr>
        <w:rPr>
          <w:b/>
          <w:bCs/>
          <w:u w:val="single"/>
        </w:rPr>
      </w:pPr>
      <w:r>
        <w:t xml:space="preserve">  </w:t>
      </w:r>
      <w:r w:rsidRPr="009348E4">
        <w:rPr>
          <w:b/>
          <w:bCs/>
          <w:u w:val="single"/>
        </w:rPr>
        <w:t>Request Body:</w:t>
      </w:r>
    </w:p>
    <w:p w14:paraId="0E1B58AC" w14:textId="77777777" w:rsidR="00F553D5" w:rsidRDefault="00F553D5" w:rsidP="009348E4">
      <w:pPr>
        <w:ind w:left="720"/>
      </w:pPr>
      <w:r>
        <w:t xml:space="preserve">    {</w:t>
      </w:r>
    </w:p>
    <w:p w14:paraId="4A2588BD" w14:textId="77777777" w:rsidR="00F553D5" w:rsidRDefault="00F553D5" w:rsidP="009348E4">
      <w:pPr>
        <w:ind w:left="720"/>
      </w:pPr>
      <w:r>
        <w:t xml:space="preserve">      "id": 1</w:t>
      </w:r>
    </w:p>
    <w:p w14:paraId="1CFB94BA" w14:textId="77777777" w:rsidR="00F553D5" w:rsidRDefault="00F553D5" w:rsidP="009348E4">
      <w:pPr>
        <w:ind w:left="720"/>
      </w:pPr>
      <w:r>
        <w:t xml:space="preserve">    }</w:t>
      </w:r>
    </w:p>
    <w:p w14:paraId="7A8563C8" w14:textId="1553ADFA" w:rsidR="00F553D5" w:rsidRDefault="00F553D5" w:rsidP="009348E4">
      <w:pPr>
        <w:ind w:left="720"/>
      </w:pPr>
      <w:r>
        <w:t xml:space="preserve"> </w:t>
      </w:r>
    </w:p>
    <w:p w14:paraId="628012B5" w14:textId="2D0F7779" w:rsidR="00F553D5" w:rsidRPr="009348E4" w:rsidRDefault="00F553D5" w:rsidP="00F553D5">
      <w:pPr>
        <w:rPr>
          <w:b/>
          <w:bCs/>
          <w:u w:val="single"/>
        </w:rPr>
      </w:pPr>
      <w:r>
        <w:t xml:space="preserve">  </w:t>
      </w:r>
      <w:r w:rsidRPr="009348E4">
        <w:rPr>
          <w:b/>
          <w:bCs/>
          <w:u w:val="single"/>
        </w:rPr>
        <w:t>Response:</w:t>
      </w:r>
    </w:p>
    <w:p w14:paraId="665A914E" w14:textId="77777777" w:rsidR="00F553D5" w:rsidRDefault="00F553D5" w:rsidP="009348E4">
      <w:pPr>
        <w:ind w:left="720"/>
      </w:pPr>
      <w:r>
        <w:t xml:space="preserve">    {</w:t>
      </w:r>
    </w:p>
    <w:p w14:paraId="3B853839" w14:textId="77777777" w:rsidR="00F553D5" w:rsidRDefault="00F553D5" w:rsidP="009348E4">
      <w:pPr>
        <w:ind w:left="720"/>
      </w:pPr>
      <w:r>
        <w:t xml:space="preserve">      "success": true,</w:t>
      </w:r>
    </w:p>
    <w:p w14:paraId="00CAC937" w14:textId="77777777" w:rsidR="00F553D5" w:rsidRDefault="00F553D5" w:rsidP="009348E4">
      <w:pPr>
        <w:ind w:left="720"/>
      </w:pPr>
      <w:r>
        <w:t xml:space="preserve">      "message": "Record deleted successfully"</w:t>
      </w:r>
    </w:p>
    <w:p w14:paraId="508930F7" w14:textId="4AF4532D" w:rsidR="00F553D5" w:rsidRDefault="00F553D5" w:rsidP="009348E4">
      <w:pPr>
        <w:ind w:left="720"/>
      </w:pPr>
      <w:r>
        <w:t xml:space="preserve">    }</w:t>
      </w:r>
    </w:p>
    <w:p w14:paraId="045564DC" w14:textId="77777777" w:rsidR="00F553D5" w:rsidRDefault="00F553D5" w:rsidP="00F553D5">
      <w:pPr>
        <w:pBdr>
          <w:bottom w:val="single" w:sz="6" w:space="1" w:color="auto"/>
        </w:pBdr>
      </w:pPr>
    </w:p>
    <w:p w14:paraId="0D71DE33" w14:textId="77777777" w:rsidR="009348E4" w:rsidRDefault="009348E4" w:rsidP="00F553D5">
      <w:pPr>
        <w:pBdr>
          <w:bottom w:val="single" w:sz="6" w:space="1" w:color="auto"/>
        </w:pBdr>
      </w:pPr>
    </w:p>
    <w:p w14:paraId="38E5117E" w14:textId="6772E396" w:rsidR="009348E4" w:rsidRDefault="009348E4" w:rsidP="009348E4">
      <w:pPr>
        <w:pStyle w:val="Heading2"/>
      </w:pPr>
      <w:r>
        <w:t>Route:</w:t>
      </w:r>
      <w:r w:rsidRPr="00EB6810">
        <w:t xml:space="preserve"> </w:t>
      </w:r>
      <w:r>
        <w:t>Categories</w:t>
      </w:r>
    </w:p>
    <w:p w14:paraId="67C58CD3" w14:textId="77777777" w:rsidR="00F553D5" w:rsidRDefault="00F553D5" w:rsidP="00F553D5"/>
    <w:p w14:paraId="607073AD" w14:textId="3E2557C2" w:rsidR="00F553D5" w:rsidRDefault="00F553D5" w:rsidP="00F553D5">
      <w:r w:rsidRPr="009348E4">
        <w:rPr>
          <w:b/>
          <w:bCs/>
          <w:u w:val="single"/>
        </w:rPr>
        <w:t>Endpoint</w:t>
      </w:r>
      <w:r w:rsidR="009348E4" w:rsidRPr="009348E4">
        <w:rPr>
          <w:b/>
          <w:bCs/>
          <w:u w:val="single"/>
        </w:rPr>
        <w:t>:</w:t>
      </w:r>
      <w:r w:rsidR="009348E4">
        <w:t xml:space="preserve"> </w:t>
      </w:r>
      <w:r>
        <w:t>/category</w:t>
      </w:r>
    </w:p>
    <w:p w14:paraId="5512A883" w14:textId="3D0FB5C1" w:rsidR="00F553D5" w:rsidRDefault="009348E4" w:rsidP="00F553D5">
      <w:r w:rsidRPr="009348E4">
        <w:rPr>
          <w:b/>
          <w:bCs/>
          <w:u w:val="single"/>
        </w:rPr>
        <w:t>Method:</w:t>
      </w:r>
      <w:r>
        <w:t xml:space="preserve"> </w:t>
      </w:r>
      <w:r w:rsidR="00F553D5">
        <w:t>GET</w:t>
      </w:r>
    </w:p>
    <w:p w14:paraId="47D77C4F" w14:textId="31025E95" w:rsidR="00F553D5" w:rsidRDefault="00F553D5" w:rsidP="00F553D5">
      <w:r w:rsidRPr="009348E4">
        <w:rPr>
          <w:b/>
          <w:bCs/>
          <w:u w:val="single"/>
        </w:rPr>
        <w:t>Description:</w:t>
      </w:r>
      <w:r>
        <w:t xml:space="preserve"> Retrieve user-specific categories.</w:t>
      </w:r>
    </w:p>
    <w:p w14:paraId="2303A8A1" w14:textId="3CF9095C" w:rsidR="00F553D5" w:rsidRPr="009348E4" w:rsidRDefault="00F553D5" w:rsidP="00F553D5">
      <w:pPr>
        <w:rPr>
          <w:b/>
          <w:bCs/>
          <w:u w:val="single"/>
        </w:rPr>
      </w:pPr>
      <w:r>
        <w:t xml:space="preserve"> </w:t>
      </w:r>
      <w:r w:rsidRPr="009348E4">
        <w:rPr>
          <w:b/>
          <w:bCs/>
          <w:u w:val="single"/>
        </w:rPr>
        <w:t>Response:</w:t>
      </w:r>
    </w:p>
    <w:p w14:paraId="5E68F97C" w14:textId="77777777" w:rsidR="00F553D5" w:rsidRDefault="00F553D5" w:rsidP="009348E4">
      <w:pPr>
        <w:ind w:left="720"/>
      </w:pPr>
      <w:r>
        <w:t xml:space="preserve">    {</w:t>
      </w:r>
    </w:p>
    <w:p w14:paraId="7C37F172" w14:textId="77777777" w:rsidR="00F553D5" w:rsidRDefault="00F553D5" w:rsidP="009348E4">
      <w:pPr>
        <w:ind w:left="720"/>
      </w:pPr>
      <w:r>
        <w:t xml:space="preserve">      "success": true,</w:t>
      </w:r>
    </w:p>
    <w:p w14:paraId="093695BB" w14:textId="77777777" w:rsidR="00F553D5" w:rsidRDefault="00F553D5" w:rsidP="009348E4">
      <w:pPr>
        <w:ind w:left="720"/>
      </w:pPr>
      <w:r>
        <w:t xml:space="preserve">      "message": "Categories fetched successfully",</w:t>
      </w:r>
    </w:p>
    <w:p w14:paraId="0E1AEF65" w14:textId="77777777" w:rsidR="00F553D5" w:rsidRDefault="00F553D5" w:rsidP="009348E4">
      <w:pPr>
        <w:ind w:left="720"/>
      </w:pPr>
      <w:r>
        <w:t xml:space="preserve">      "total": 2,</w:t>
      </w:r>
    </w:p>
    <w:p w14:paraId="3A5E9B9B" w14:textId="77777777" w:rsidR="00F553D5" w:rsidRDefault="00F553D5" w:rsidP="009348E4">
      <w:pPr>
        <w:ind w:left="720"/>
      </w:pPr>
      <w:r>
        <w:t xml:space="preserve">      "categories": [</w:t>
      </w:r>
    </w:p>
    <w:p w14:paraId="5A845FB3" w14:textId="77777777" w:rsidR="00F553D5" w:rsidRDefault="00F553D5" w:rsidP="009348E4">
      <w:pPr>
        <w:ind w:left="720"/>
      </w:pPr>
      <w:r>
        <w:t xml:space="preserve">        {</w:t>
      </w:r>
    </w:p>
    <w:p w14:paraId="2358406D" w14:textId="77777777" w:rsidR="00F553D5" w:rsidRDefault="00F553D5" w:rsidP="009348E4">
      <w:pPr>
        <w:ind w:left="720"/>
      </w:pPr>
      <w:r>
        <w:lastRenderedPageBreak/>
        <w:t xml:space="preserve">          "id": 1,</w:t>
      </w:r>
    </w:p>
    <w:p w14:paraId="0BAC6CBE" w14:textId="77777777" w:rsidR="00F553D5" w:rsidRDefault="00F553D5" w:rsidP="009348E4">
      <w:pPr>
        <w:ind w:left="720"/>
      </w:pPr>
      <w:r>
        <w:t xml:space="preserve">          "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>": "Food",</w:t>
      </w:r>
    </w:p>
    <w:p w14:paraId="70D47203" w14:textId="77777777" w:rsidR="00F553D5" w:rsidRDefault="00F553D5" w:rsidP="009348E4">
      <w:pPr>
        <w:ind w:left="720"/>
      </w:pPr>
      <w:r>
        <w:t xml:space="preserve">          "type": "expense",</w:t>
      </w:r>
    </w:p>
    <w:p w14:paraId="2126D7C0" w14:textId="77777777" w:rsidR="00F553D5" w:rsidRDefault="00F553D5" w:rsidP="009348E4">
      <w:pPr>
        <w:ind w:left="720"/>
      </w:pPr>
      <w:r>
        <w:t xml:space="preserve">          "</w:t>
      </w:r>
      <w:proofErr w:type="spellStart"/>
      <w:proofErr w:type="gramStart"/>
      <w:r>
        <w:t>icon</w:t>
      </w:r>
      <w:proofErr w:type="gramEnd"/>
      <w:r>
        <w:t>_id</w:t>
      </w:r>
      <w:proofErr w:type="spellEnd"/>
      <w:r>
        <w:t>": 1,</w:t>
      </w:r>
    </w:p>
    <w:p w14:paraId="6A2FA190" w14:textId="77777777" w:rsidR="00F553D5" w:rsidRDefault="00F553D5" w:rsidP="009348E4">
      <w:pPr>
        <w:ind w:left="720"/>
      </w:pPr>
      <w:r>
        <w:t xml:space="preserve">          "group": "Custom",</w:t>
      </w:r>
    </w:p>
    <w:p w14:paraId="4055EFB9" w14:textId="77777777" w:rsidR="00F553D5" w:rsidRDefault="00F553D5" w:rsidP="009348E4">
      <w:pPr>
        <w:ind w:left="720"/>
      </w:pPr>
      <w:r>
        <w:t xml:space="preserve">          "hidden": false</w:t>
      </w:r>
    </w:p>
    <w:p w14:paraId="3BDA60F4" w14:textId="77777777" w:rsidR="00F553D5" w:rsidRDefault="00F553D5" w:rsidP="009348E4">
      <w:pPr>
        <w:ind w:left="720"/>
      </w:pPr>
      <w:r>
        <w:t xml:space="preserve">        },</w:t>
      </w:r>
    </w:p>
    <w:p w14:paraId="43C634D3" w14:textId="77777777" w:rsidR="00F553D5" w:rsidRDefault="00F553D5" w:rsidP="009348E4">
      <w:pPr>
        <w:ind w:left="720"/>
      </w:pPr>
      <w:r>
        <w:t xml:space="preserve">        {</w:t>
      </w:r>
    </w:p>
    <w:p w14:paraId="25E567BC" w14:textId="77777777" w:rsidR="00F553D5" w:rsidRDefault="00F553D5" w:rsidP="009348E4">
      <w:pPr>
        <w:ind w:left="720"/>
      </w:pPr>
      <w:r>
        <w:t xml:space="preserve">          "id": 2,</w:t>
      </w:r>
    </w:p>
    <w:p w14:paraId="6CC94C0B" w14:textId="77777777" w:rsidR="00F553D5" w:rsidRDefault="00F553D5" w:rsidP="009348E4">
      <w:pPr>
        <w:ind w:left="720"/>
      </w:pPr>
      <w:r>
        <w:t xml:space="preserve">          "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>": "Salary",</w:t>
      </w:r>
    </w:p>
    <w:p w14:paraId="01773D68" w14:textId="77777777" w:rsidR="00F553D5" w:rsidRDefault="00F553D5" w:rsidP="009348E4">
      <w:pPr>
        <w:ind w:left="720"/>
      </w:pPr>
      <w:r>
        <w:t xml:space="preserve">          "type": "income",</w:t>
      </w:r>
    </w:p>
    <w:p w14:paraId="567B788D" w14:textId="77777777" w:rsidR="00F553D5" w:rsidRDefault="00F553D5" w:rsidP="009348E4">
      <w:pPr>
        <w:ind w:left="720"/>
      </w:pPr>
      <w:r>
        <w:t xml:space="preserve">          "</w:t>
      </w:r>
      <w:proofErr w:type="spellStart"/>
      <w:proofErr w:type="gramStart"/>
      <w:r>
        <w:t>icon</w:t>
      </w:r>
      <w:proofErr w:type="gramEnd"/>
      <w:r>
        <w:t>_id</w:t>
      </w:r>
      <w:proofErr w:type="spellEnd"/>
      <w:r>
        <w:t>": 2,</w:t>
      </w:r>
    </w:p>
    <w:p w14:paraId="59CC94C9" w14:textId="77777777" w:rsidR="00F553D5" w:rsidRDefault="00F553D5" w:rsidP="009348E4">
      <w:pPr>
        <w:ind w:left="720"/>
      </w:pPr>
      <w:r>
        <w:t xml:space="preserve">          "group": "Default",</w:t>
      </w:r>
    </w:p>
    <w:p w14:paraId="1874C6FA" w14:textId="77777777" w:rsidR="00F553D5" w:rsidRDefault="00F553D5" w:rsidP="009348E4">
      <w:pPr>
        <w:ind w:left="720"/>
      </w:pPr>
      <w:r>
        <w:t xml:space="preserve">          "hidden": false</w:t>
      </w:r>
    </w:p>
    <w:p w14:paraId="53022422" w14:textId="77777777" w:rsidR="00F553D5" w:rsidRDefault="00F553D5" w:rsidP="009348E4">
      <w:pPr>
        <w:ind w:left="720"/>
      </w:pPr>
      <w:r>
        <w:t xml:space="preserve">        }</w:t>
      </w:r>
    </w:p>
    <w:p w14:paraId="143118DA" w14:textId="77777777" w:rsidR="00F553D5" w:rsidRDefault="00F553D5" w:rsidP="009348E4">
      <w:pPr>
        <w:ind w:left="720"/>
      </w:pPr>
      <w:r>
        <w:t xml:space="preserve">      ]</w:t>
      </w:r>
    </w:p>
    <w:p w14:paraId="3A931745" w14:textId="77777777" w:rsidR="00F553D5" w:rsidRDefault="00F553D5" w:rsidP="009348E4">
      <w:pPr>
        <w:ind w:left="720"/>
      </w:pPr>
      <w:r>
        <w:t xml:space="preserve">    }</w:t>
      </w:r>
    </w:p>
    <w:p w14:paraId="5290FF4F" w14:textId="77777777" w:rsidR="009348E4" w:rsidRDefault="009348E4" w:rsidP="009348E4">
      <w:pPr>
        <w:pBdr>
          <w:bottom w:val="single" w:sz="6" w:space="1" w:color="auto"/>
        </w:pBdr>
        <w:ind w:left="720"/>
      </w:pPr>
    </w:p>
    <w:p w14:paraId="2395A50C" w14:textId="6ED66DA5" w:rsidR="00F553D5" w:rsidRDefault="00F553D5" w:rsidP="009348E4"/>
    <w:p w14:paraId="3EE98E95" w14:textId="6680DFDE" w:rsidR="00F553D5" w:rsidRDefault="009348E4" w:rsidP="00F553D5">
      <w:r w:rsidRPr="009348E4">
        <w:rPr>
          <w:b/>
          <w:bCs/>
        </w:rPr>
        <w:t>Method:</w:t>
      </w:r>
      <w:r>
        <w:t xml:space="preserve"> </w:t>
      </w:r>
      <w:r w:rsidR="00F553D5">
        <w:t>POST</w:t>
      </w:r>
    </w:p>
    <w:p w14:paraId="210FC013" w14:textId="07F2CE83" w:rsidR="00F553D5" w:rsidRDefault="00F553D5" w:rsidP="00F553D5">
      <w:r>
        <w:t xml:space="preserve"> </w:t>
      </w:r>
      <w:r w:rsidRPr="009348E4">
        <w:rPr>
          <w:b/>
          <w:bCs/>
          <w:u w:val="single"/>
        </w:rPr>
        <w:t>Description:</w:t>
      </w:r>
      <w:r w:rsidR="009348E4">
        <w:t xml:space="preserve"> </w:t>
      </w:r>
      <w:r>
        <w:t>Insert a new category.</w:t>
      </w:r>
    </w:p>
    <w:p w14:paraId="169E0048" w14:textId="4F4F620D" w:rsidR="00F553D5" w:rsidRPr="009348E4" w:rsidRDefault="00F553D5" w:rsidP="00F553D5">
      <w:pPr>
        <w:rPr>
          <w:b/>
          <w:bCs/>
          <w:u w:val="single"/>
        </w:rPr>
      </w:pPr>
      <w:r w:rsidRPr="009348E4">
        <w:rPr>
          <w:b/>
          <w:bCs/>
          <w:u w:val="single"/>
        </w:rPr>
        <w:t>Request Body:</w:t>
      </w:r>
    </w:p>
    <w:p w14:paraId="467D84FA" w14:textId="77777777" w:rsidR="00F553D5" w:rsidRDefault="00F553D5" w:rsidP="009348E4">
      <w:pPr>
        <w:ind w:left="720"/>
      </w:pPr>
      <w:r>
        <w:t xml:space="preserve">    {</w:t>
      </w:r>
    </w:p>
    <w:p w14:paraId="586334D9" w14:textId="77777777" w:rsidR="00F553D5" w:rsidRDefault="00F553D5" w:rsidP="009348E4">
      <w:pPr>
        <w:ind w:left="720"/>
      </w:pPr>
      <w:r>
        <w:t xml:space="preserve">      "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>": "Travel",</w:t>
      </w:r>
    </w:p>
    <w:p w14:paraId="70EF545A" w14:textId="77777777" w:rsidR="00F553D5" w:rsidRDefault="00F553D5" w:rsidP="009348E4">
      <w:pPr>
        <w:ind w:left="720"/>
      </w:pPr>
      <w:r>
        <w:t xml:space="preserve">      "type": "expense",</w:t>
      </w:r>
    </w:p>
    <w:p w14:paraId="2883F3A3" w14:textId="77777777" w:rsidR="00F553D5" w:rsidRDefault="00F553D5" w:rsidP="009348E4">
      <w:pPr>
        <w:ind w:left="720"/>
      </w:pPr>
      <w:r>
        <w:t xml:space="preserve">      "</w:t>
      </w:r>
      <w:proofErr w:type="spellStart"/>
      <w:proofErr w:type="gramStart"/>
      <w:r>
        <w:t>icon</w:t>
      </w:r>
      <w:proofErr w:type="gramEnd"/>
      <w:r>
        <w:t>_id</w:t>
      </w:r>
      <w:proofErr w:type="spellEnd"/>
      <w:r>
        <w:t>": 3,</w:t>
      </w:r>
    </w:p>
    <w:p w14:paraId="69268044" w14:textId="77777777" w:rsidR="00F553D5" w:rsidRDefault="00F553D5" w:rsidP="009348E4">
      <w:pPr>
        <w:ind w:left="720"/>
      </w:pPr>
      <w:r>
        <w:lastRenderedPageBreak/>
        <w:t xml:space="preserve">      "group": "Custom",</w:t>
      </w:r>
    </w:p>
    <w:p w14:paraId="0513988F" w14:textId="77777777" w:rsidR="00F553D5" w:rsidRDefault="00F553D5" w:rsidP="009348E4">
      <w:pPr>
        <w:ind w:left="720"/>
      </w:pPr>
      <w:r>
        <w:t xml:space="preserve">      "hidden": false</w:t>
      </w:r>
    </w:p>
    <w:p w14:paraId="5BD04FFC" w14:textId="77777777" w:rsidR="00F553D5" w:rsidRDefault="00F553D5" w:rsidP="009348E4">
      <w:pPr>
        <w:ind w:left="720"/>
      </w:pPr>
      <w:r>
        <w:t xml:space="preserve">    }</w:t>
      </w:r>
    </w:p>
    <w:p w14:paraId="511B1E3B" w14:textId="0649DC3C" w:rsidR="00F553D5" w:rsidRPr="009348E4" w:rsidRDefault="00F553D5" w:rsidP="00F553D5">
      <w:pPr>
        <w:rPr>
          <w:b/>
          <w:bCs/>
          <w:u w:val="single"/>
        </w:rPr>
      </w:pPr>
      <w:r w:rsidRPr="009348E4">
        <w:rPr>
          <w:b/>
          <w:bCs/>
          <w:u w:val="single"/>
        </w:rPr>
        <w:t>Response:</w:t>
      </w:r>
    </w:p>
    <w:p w14:paraId="425E2B31" w14:textId="77777777" w:rsidR="00F553D5" w:rsidRDefault="00F553D5" w:rsidP="009348E4">
      <w:pPr>
        <w:ind w:left="720"/>
      </w:pPr>
      <w:r>
        <w:t xml:space="preserve">    {</w:t>
      </w:r>
    </w:p>
    <w:p w14:paraId="31ABDCB4" w14:textId="77777777" w:rsidR="00F553D5" w:rsidRDefault="00F553D5" w:rsidP="009348E4">
      <w:pPr>
        <w:ind w:left="720"/>
      </w:pPr>
      <w:r>
        <w:t xml:space="preserve">      "success": true,</w:t>
      </w:r>
    </w:p>
    <w:p w14:paraId="293EC06E" w14:textId="77777777" w:rsidR="00F553D5" w:rsidRDefault="00F553D5" w:rsidP="009348E4">
      <w:pPr>
        <w:ind w:left="720"/>
      </w:pPr>
      <w:r>
        <w:t xml:space="preserve">      "message": "Category inserted successfully"</w:t>
      </w:r>
    </w:p>
    <w:p w14:paraId="67690A09" w14:textId="77777777" w:rsidR="00F553D5" w:rsidRDefault="00F553D5" w:rsidP="009348E4">
      <w:pPr>
        <w:ind w:left="720"/>
      </w:pPr>
      <w:r>
        <w:t xml:space="preserve">    }</w:t>
      </w:r>
    </w:p>
    <w:p w14:paraId="43B2DF73" w14:textId="5797CF35" w:rsidR="00F553D5" w:rsidRDefault="00F553D5" w:rsidP="00F553D5">
      <w:pPr>
        <w:pBdr>
          <w:bottom w:val="single" w:sz="6" w:space="1" w:color="auto"/>
        </w:pBdr>
      </w:pPr>
      <w:r>
        <w:t xml:space="preserve">  </w:t>
      </w:r>
    </w:p>
    <w:p w14:paraId="403312FF" w14:textId="72EBAA9F" w:rsidR="00F553D5" w:rsidRDefault="00F553D5" w:rsidP="00F553D5"/>
    <w:p w14:paraId="026CA0C6" w14:textId="1947E7D1" w:rsidR="00F553D5" w:rsidRDefault="009348E4" w:rsidP="00F553D5">
      <w:r w:rsidRPr="009348E4">
        <w:rPr>
          <w:b/>
          <w:bCs/>
          <w:u w:val="single"/>
        </w:rPr>
        <w:t>Method:</w:t>
      </w:r>
      <w:r>
        <w:t xml:space="preserve"> </w:t>
      </w:r>
      <w:r w:rsidR="00F553D5">
        <w:t>PATCH</w:t>
      </w:r>
    </w:p>
    <w:p w14:paraId="1C608122" w14:textId="0F773B98" w:rsidR="00F553D5" w:rsidRDefault="00F553D5" w:rsidP="00F553D5">
      <w:r>
        <w:t xml:space="preserve"> </w:t>
      </w:r>
      <w:r w:rsidRPr="009348E4">
        <w:rPr>
          <w:b/>
          <w:bCs/>
          <w:u w:val="single"/>
        </w:rPr>
        <w:t>Description:</w:t>
      </w:r>
      <w:r w:rsidR="009348E4">
        <w:t xml:space="preserve"> </w:t>
      </w:r>
      <w:r>
        <w:t>Update a category.</w:t>
      </w:r>
    </w:p>
    <w:p w14:paraId="5A93F804" w14:textId="07F2FE01" w:rsidR="00F553D5" w:rsidRPr="009348E4" w:rsidRDefault="00F553D5" w:rsidP="00F553D5">
      <w:pPr>
        <w:rPr>
          <w:b/>
          <w:bCs/>
          <w:u w:val="single"/>
        </w:rPr>
      </w:pPr>
      <w:r>
        <w:t xml:space="preserve"> </w:t>
      </w:r>
      <w:r w:rsidRPr="009348E4">
        <w:rPr>
          <w:b/>
          <w:bCs/>
          <w:u w:val="single"/>
        </w:rPr>
        <w:t>Request Body:</w:t>
      </w:r>
    </w:p>
    <w:p w14:paraId="799EA597" w14:textId="77777777" w:rsidR="00F553D5" w:rsidRDefault="00F553D5" w:rsidP="009348E4">
      <w:pPr>
        <w:ind w:left="720"/>
      </w:pPr>
      <w:r>
        <w:t xml:space="preserve">    {</w:t>
      </w:r>
    </w:p>
    <w:p w14:paraId="56438086" w14:textId="77777777" w:rsidR="00F553D5" w:rsidRDefault="00F553D5" w:rsidP="009348E4">
      <w:pPr>
        <w:ind w:left="720"/>
      </w:pPr>
      <w:r>
        <w:t xml:space="preserve">      "id": 1,</w:t>
      </w:r>
    </w:p>
    <w:p w14:paraId="76A67975" w14:textId="77777777" w:rsidR="00F553D5" w:rsidRDefault="00F553D5" w:rsidP="009348E4">
      <w:pPr>
        <w:ind w:left="720"/>
      </w:pPr>
      <w:r>
        <w:t xml:space="preserve">      "</w:t>
      </w:r>
      <w:proofErr w:type="spellStart"/>
      <w:proofErr w:type="gramStart"/>
      <w:r>
        <w:t>category</w:t>
      </w:r>
      <w:proofErr w:type="gramEnd"/>
      <w:r>
        <w:t>_name</w:t>
      </w:r>
      <w:proofErr w:type="spellEnd"/>
      <w:r>
        <w:t>": "Updated Food",</w:t>
      </w:r>
    </w:p>
    <w:p w14:paraId="6B8E631B" w14:textId="77777777" w:rsidR="00F553D5" w:rsidRDefault="00F553D5" w:rsidP="009348E4">
      <w:pPr>
        <w:ind w:left="720"/>
      </w:pPr>
      <w:r>
        <w:t xml:space="preserve">      "type": "expense",</w:t>
      </w:r>
    </w:p>
    <w:p w14:paraId="507CE856" w14:textId="77777777" w:rsidR="00F553D5" w:rsidRDefault="00F553D5" w:rsidP="009348E4">
      <w:pPr>
        <w:ind w:left="720"/>
      </w:pPr>
      <w:r>
        <w:t xml:space="preserve">      "</w:t>
      </w:r>
      <w:proofErr w:type="spellStart"/>
      <w:proofErr w:type="gramStart"/>
      <w:r>
        <w:t>icon</w:t>
      </w:r>
      <w:proofErr w:type="gramEnd"/>
      <w:r>
        <w:t>_id</w:t>
      </w:r>
      <w:proofErr w:type="spellEnd"/>
      <w:r>
        <w:t>": 1,</w:t>
      </w:r>
    </w:p>
    <w:p w14:paraId="62EA09E0" w14:textId="77777777" w:rsidR="00F553D5" w:rsidRDefault="00F553D5" w:rsidP="009348E4">
      <w:pPr>
        <w:ind w:left="720"/>
      </w:pPr>
      <w:r>
        <w:t xml:space="preserve">      "hidden": true</w:t>
      </w:r>
    </w:p>
    <w:p w14:paraId="0A98845E" w14:textId="419C6978" w:rsidR="00F553D5" w:rsidRDefault="00F553D5" w:rsidP="009348E4">
      <w:pPr>
        <w:ind w:left="720"/>
      </w:pPr>
      <w:r>
        <w:t xml:space="preserve">    }</w:t>
      </w:r>
    </w:p>
    <w:p w14:paraId="56C3BF75" w14:textId="6FA8DD77" w:rsidR="00F553D5" w:rsidRDefault="00F553D5" w:rsidP="00F553D5">
      <w:r>
        <w:t xml:space="preserve">  </w:t>
      </w:r>
      <w:r w:rsidRPr="009348E4">
        <w:rPr>
          <w:b/>
          <w:bCs/>
          <w:u w:val="single"/>
        </w:rPr>
        <w:t>Response:</w:t>
      </w:r>
    </w:p>
    <w:p w14:paraId="2E94CF76" w14:textId="77777777" w:rsidR="00F553D5" w:rsidRDefault="00F553D5" w:rsidP="009348E4">
      <w:pPr>
        <w:ind w:left="720"/>
      </w:pPr>
      <w:r>
        <w:t xml:space="preserve">    {</w:t>
      </w:r>
    </w:p>
    <w:p w14:paraId="1DE7A12F" w14:textId="77777777" w:rsidR="00F553D5" w:rsidRDefault="00F553D5" w:rsidP="009348E4">
      <w:pPr>
        <w:ind w:left="720"/>
      </w:pPr>
      <w:r>
        <w:t xml:space="preserve">      "success": true,</w:t>
      </w:r>
    </w:p>
    <w:p w14:paraId="5A1F4E35" w14:textId="77777777" w:rsidR="00F553D5" w:rsidRDefault="00F553D5" w:rsidP="009348E4">
      <w:pPr>
        <w:ind w:left="720"/>
      </w:pPr>
      <w:r>
        <w:t xml:space="preserve">      "message": "Updated successfully"</w:t>
      </w:r>
    </w:p>
    <w:p w14:paraId="7E0821B0" w14:textId="77777777" w:rsidR="00F553D5" w:rsidRDefault="00F553D5" w:rsidP="009348E4">
      <w:pPr>
        <w:ind w:left="720"/>
      </w:pPr>
      <w:r>
        <w:t xml:space="preserve">    }</w:t>
      </w:r>
    </w:p>
    <w:p w14:paraId="57179936" w14:textId="038F880A" w:rsidR="009348E4" w:rsidRDefault="00F553D5" w:rsidP="00F553D5">
      <w:r>
        <w:t xml:space="preserve">   </w:t>
      </w:r>
    </w:p>
    <w:p w14:paraId="4760C1C6" w14:textId="77777777" w:rsidR="009348E4" w:rsidRDefault="009348E4" w:rsidP="00F553D5">
      <w:pPr>
        <w:pBdr>
          <w:bottom w:val="single" w:sz="6" w:space="1" w:color="auto"/>
        </w:pBdr>
      </w:pPr>
    </w:p>
    <w:p w14:paraId="00C137AE" w14:textId="77777777" w:rsidR="009348E4" w:rsidRDefault="009348E4" w:rsidP="00F553D5"/>
    <w:p w14:paraId="65C08FFE" w14:textId="77777777" w:rsidR="00F553D5" w:rsidRDefault="00F553D5" w:rsidP="00F553D5"/>
    <w:p w14:paraId="2760E26F" w14:textId="7F6AEB28" w:rsidR="00F553D5" w:rsidRDefault="009348E4" w:rsidP="00F553D5">
      <w:r w:rsidRPr="009348E4">
        <w:rPr>
          <w:b/>
          <w:bCs/>
          <w:u w:val="single"/>
        </w:rPr>
        <w:t>Method:</w:t>
      </w:r>
      <w:r>
        <w:t xml:space="preserve"> </w:t>
      </w:r>
      <w:r w:rsidR="00F553D5">
        <w:t>DELETE</w:t>
      </w:r>
    </w:p>
    <w:p w14:paraId="4ADB8A06" w14:textId="0562D46D" w:rsidR="00F553D5" w:rsidRDefault="00F553D5" w:rsidP="00F553D5">
      <w:r>
        <w:t xml:space="preserve"> </w:t>
      </w:r>
      <w:r w:rsidRPr="009348E4">
        <w:rPr>
          <w:b/>
          <w:bCs/>
          <w:u w:val="single"/>
        </w:rPr>
        <w:t>Description:</w:t>
      </w:r>
      <w:r>
        <w:t xml:space="preserve"> Delete a category by ID.</w:t>
      </w:r>
    </w:p>
    <w:p w14:paraId="4CE17390" w14:textId="496D8B23" w:rsidR="00F553D5" w:rsidRPr="009348E4" w:rsidRDefault="00F553D5" w:rsidP="00F553D5">
      <w:pPr>
        <w:rPr>
          <w:b/>
          <w:bCs/>
          <w:u w:val="single"/>
        </w:rPr>
      </w:pPr>
      <w:r>
        <w:t xml:space="preserve"> </w:t>
      </w:r>
      <w:r w:rsidRPr="009348E4">
        <w:rPr>
          <w:b/>
          <w:bCs/>
          <w:u w:val="single"/>
        </w:rPr>
        <w:t>Request Body</w:t>
      </w:r>
    </w:p>
    <w:p w14:paraId="001B3994" w14:textId="77777777" w:rsidR="00F553D5" w:rsidRDefault="00F553D5" w:rsidP="00F553D5">
      <w:r>
        <w:t xml:space="preserve">    {</w:t>
      </w:r>
    </w:p>
    <w:p w14:paraId="2F7C8336" w14:textId="77777777" w:rsidR="00F553D5" w:rsidRDefault="00F553D5" w:rsidP="009348E4">
      <w:pPr>
        <w:ind w:left="720"/>
      </w:pPr>
      <w:r>
        <w:t xml:space="preserve">      "id": 1</w:t>
      </w:r>
    </w:p>
    <w:p w14:paraId="7DF747B5" w14:textId="42914165" w:rsidR="00F553D5" w:rsidRDefault="00F553D5" w:rsidP="009348E4">
      <w:pPr>
        <w:ind w:left="720"/>
      </w:pPr>
      <w:r>
        <w:t xml:space="preserve">    }</w:t>
      </w:r>
    </w:p>
    <w:p w14:paraId="1286EE7B" w14:textId="55F9BC9F" w:rsidR="00F553D5" w:rsidRPr="009348E4" w:rsidRDefault="00F553D5" w:rsidP="00F553D5">
      <w:pPr>
        <w:rPr>
          <w:b/>
          <w:bCs/>
          <w:u w:val="single"/>
        </w:rPr>
      </w:pPr>
      <w:r w:rsidRPr="009348E4">
        <w:rPr>
          <w:b/>
          <w:bCs/>
          <w:u w:val="single"/>
        </w:rPr>
        <w:t>Response:</w:t>
      </w:r>
    </w:p>
    <w:p w14:paraId="51F818D7" w14:textId="77777777" w:rsidR="00F553D5" w:rsidRDefault="00F553D5" w:rsidP="009348E4">
      <w:pPr>
        <w:ind w:left="720"/>
      </w:pPr>
      <w:r>
        <w:t xml:space="preserve">    {</w:t>
      </w:r>
    </w:p>
    <w:p w14:paraId="35DDC7B3" w14:textId="77777777" w:rsidR="00F553D5" w:rsidRDefault="00F553D5" w:rsidP="009348E4">
      <w:pPr>
        <w:ind w:left="720"/>
      </w:pPr>
      <w:r>
        <w:t xml:space="preserve">      "success": true,</w:t>
      </w:r>
    </w:p>
    <w:p w14:paraId="1842DE78" w14:textId="77777777" w:rsidR="00F553D5" w:rsidRDefault="00F553D5" w:rsidP="009348E4">
      <w:pPr>
        <w:ind w:left="720"/>
      </w:pPr>
      <w:r>
        <w:t xml:space="preserve">      "message": "Category deleted successfully"</w:t>
      </w:r>
    </w:p>
    <w:p w14:paraId="585D5D29" w14:textId="77777777" w:rsidR="00F553D5" w:rsidRDefault="00F553D5" w:rsidP="009348E4">
      <w:pPr>
        <w:ind w:left="720"/>
      </w:pPr>
      <w:r>
        <w:t xml:space="preserve">    }</w:t>
      </w:r>
    </w:p>
    <w:p w14:paraId="14817D67" w14:textId="77777777" w:rsidR="00F553D5" w:rsidRDefault="00F553D5" w:rsidP="00F553D5"/>
    <w:p w14:paraId="01A53AF5" w14:textId="77777777" w:rsidR="009348E4" w:rsidRDefault="009348E4" w:rsidP="00F553D5">
      <w:pPr>
        <w:pBdr>
          <w:bottom w:val="single" w:sz="6" w:space="1" w:color="auto"/>
        </w:pBdr>
      </w:pPr>
    </w:p>
    <w:p w14:paraId="755A3A12" w14:textId="77777777" w:rsidR="009348E4" w:rsidRDefault="009348E4" w:rsidP="00F553D5"/>
    <w:p w14:paraId="0489C954" w14:textId="77777777" w:rsidR="00F553D5" w:rsidRDefault="00F553D5" w:rsidP="00F553D5"/>
    <w:p w14:paraId="72F4CD27" w14:textId="7E5CF05E" w:rsidR="00F553D5" w:rsidRDefault="009348E4" w:rsidP="009348E4">
      <w:pPr>
        <w:pStyle w:val="Heading2"/>
      </w:pPr>
      <w:r>
        <w:t>Route:</w:t>
      </w:r>
      <w:r w:rsidRPr="00EB6810">
        <w:t xml:space="preserve"> </w:t>
      </w:r>
      <w:r>
        <w:t>Budget</w:t>
      </w:r>
    </w:p>
    <w:p w14:paraId="5B2A55CA" w14:textId="77777777" w:rsidR="009348E4" w:rsidRPr="009348E4" w:rsidRDefault="009348E4" w:rsidP="009348E4"/>
    <w:p w14:paraId="2B4CD562" w14:textId="40FFC49D" w:rsidR="00F553D5" w:rsidRDefault="00F553D5" w:rsidP="00F553D5">
      <w:r w:rsidRPr="009348E4">
        <w:rPr>
          <w:b/>
          <w:bCs/>
          <w:u w:val="single"/>
        </w:rPr>
        <w:t>Endpoint:</w:t>
      </w:r>
      <w:r w:rsidR="009348E4">
        <w:t xml:space="preserve"> </w:t>
      </w:r>
      <w:r>
        <w:t>/budget</w:t>
      </w:r>
    </w:p>
    <w:p w14:paraId="3DA2E56C" w14:textId="3F03AED2" w:rsidR="00F553D5" w:rsidRDefault="009348E4" w:rsidP="00F553D5">
      <w:r w:rsidRPr="009348E4">
        <w:rPr>
          <w:b/>
          <w:bCs/>
          <w:u w:val="single"/>
        </w:rPr>
        <w:t>Method:</w:t>
      </w:r>
      <w:r>
        <w:t xml:space="preserve"> </w:t>
      </w:r>
      <w:r w:rsidR="00F553D5">
        <w:t>GET</w:t>
      </w:r>
    </w:p>
    <w:p w14:paraId="2D482B64" w14:textId="394A3ECE" w:rsidR="00F553D5" w:rsidRDefault="00F553D5" w:rsidP="00F553D5">
      <w:r>
        <w:t xml:space="preserve"> </w:t>
      </w:r>
      <w:r w:rsidRPr="009348E4">
        <w:rPr>
          <w:b/>
          <w:bCs/>
          <w:u w:val="single"/>
        </w:rPr>
        <w:t>Description:</w:t>
      </w:r>
      <w:r>
        <w:t xml:space="preserve"> Retrieve budgets based on month and year.</w:t>
      </w:r>
    </w:p>
    <w:p w14:paraId="44B555EC" w14:textId="1ED8172F" w:rsidR="00F553D5" w:rsidRPr="009348E4" w:rsidRDefault="00F553D5" w:rsidP="00F553D5">
      <w:pPr>
        <w:rPr>
          <w:b/>
          <w:bCs/>
          <w:u w:val="single"/>
        </w:rPr>
      </w:pPr>
      <w:r>
        <w:t xml:space="preserve">  </w:t>
      </w:r>
      <w:r w:rsidRPr="009348E4">
        <w:rPr>
          <w:b/>
          <w:bCs/>
          <w:u w:val="single"/>
        </w:rPr>
        <w:t>Query Parameters:</w:t>
      </w:r>
    </w:p>
    <w:p w14:paraId="7BAE1A38" w14:textId="77777777" w:rsidR="00F553D5" w:rsidRDefault="00F553D5" w:rsidP="009348E4">
      <w:pPr>
        <w:ind w:left="720"/>
      </w:pPr>
      <w:r>
        <w:t xml:space="preserve">    - `month`: Month (1-12)</w:t>
      </w:r>
    </w:p>
    <w:p w14:paraId="6130CE3A" w14:textId="77777777" w:rsidR="00F553D5" w:rsidRDefault="00F553D5" w:rsidP="009348E4">
      <w:pPr>
        <w:ind w:left="720"/>
      </w:pPr>
      <w:r>
        <w:t xml:space="preserve">    - `year`: Year (1900-2100)</w:t>
      </w:r>
    </w:p>
    <w:p w14:paraId="317E72EF" w14:textId="7AA9B0C2" w:rsidR="00F553D5" w:rsidRDefault="00F553D5" w:rsidP="00F553D5">
      <w:r>
        <w:lastRenderedPageBreak/>
        <w:t xml:space="preserve">  </w:t>
      </w:r>
      <w:r w:rsidRPr="009348E4">
        <w:rPr>
          <w:b/>
          <w:bCs/>
          <w:u w:val="single"/>
        </w:rPr>
        <w:t>Response:</w:t>
      </w:r>
    </w:p>
    <w:p w14:paraId="5B0C05D3" w14:textId="77777777" w:rsidR="00F553D5" w:rsidRDefault="00F553D5" w:rsidP="009348E4">
      <w:pPr>
        <w:ind w:left="720"/>
      </w:pPr>
      <w:r>
        <w:t xml:space="preserve">    {</w:t>
      </w:r>
    </w:p>
    <w:p w14:paraId="77486908" w14:textId="77777777" w:rsidR="00F553D5" w:rsidRDefault="00F553D5" w:rsidP="009348E4">
      <w:pPr>
        <w:ind w:left="720"/>
      </w:pPr>
      <w:r>
        <w:t xml:space="preserve">      "success": true,</w:t>
      </w:r>
    </w:p>
    <w:p w14:paraId="2FF26200" w14:textId="77777777" w:rsidR="00F553D5" w:rsidRDefault="00F553D5" w:rsidP="009348E4">
      <w:pPr>
        <w:ind w:left="720"/>
      </w:pPr>
      <w:r>
        <w:t xml:space="preserve">      "message": "Successfully fetched budgets",</w:t>
      </w:r>
    </w:p>
    <w:p w14:paraId="00A66ADA" w14:textId="77777777" w:rsidR="00F553D5" w:rsidRDefault="00F553D5" w:rsidP="009348E4">
      <w:pPr>
        <w:ind w:left="720"/>
      </w:pPr>
      <w:r>
        <w:t xml:space="preserve">      "total": 2,</w:t>
      </w:r>
    </w:p>
    <w:p w14:paraId="0B5DE04D" w14:textId="77777777" w:rsidR="00F553D5" w:rsidRDefault="00F553D5" w:rsidP="009348E4">
      <w:pPr>
        <w:ind w:left="720"/>
      </w:pPr>
      <w:r>
        <w:t xml:space="preserve">      "data": [</w:t>
      </w:r>
    </w:p>
    <w:p w14:paraId="2B7298CE" w14:textId="77777777" w:rsidR="00F553D5" w:rsidRDefault="00F553D5" w:rsidP="009348E4">
      <w:pPr>
        <w:ind w:left="720"/>
      </w:pPr>
      <w:r>
        <w:t xml:space="preserve">        {</w:t>
      </w:r>
    </w:p>
    <w:p w14:paraId="665CE9F8" w14:textId="77777777" w:rsidR="00F553D5" w:rsidRDefault="00F553D5" w:rsidP="009348E4">
      <w:pPr>
        <w:ind w:left="720"/>
      </w:pPr>
      <w:r>
        <w:t xml:space="preserve">          "id": 1,</w:t>
      </w:r>
    </w:p>
    <w:p w14:paraId="1588AA19" w14:textId="77777777" w:rsidR="00F553D5" w:rsidRDefault="00F553D5" w:rsidP="009348E4">
      <w:pPr>
        <w:ind w:left="720"/>
      </w:pPr>
      <w:r>
        <w:t xml:space="preserve">          "month": 6,</w:t>
      </w:r>
    </w:p>
    <w:p w14:paraId="36F23888" w14:textId="77777777" w:rsidR="00F553D5" w:rsidRDefault="00F553D5" w:rsidP="009348E4">
      <w:pPr>
        <w:ind w:left="720"/>
      </w:pPr>
      <w:r>
        <w:t xml:space="preserve">          "year": 2024,</w:t>
      </w:r>
    </w:p>
    <w:p w14:paraId="056F7CC5" w14:textId="77777777" w:rsidR="00F553D5" w:rsidRDefault="00F553D5" w:rsidP="009348E4">
      <w:pPr>
        <w:ind w:left="720"/>
      </w:pPr>
      <w:r>
        <w:t xml:space="preserve">          "amount": 500,</w:t>
      </w:r>
    </w:p>
    <w:p w14:paraId="2112505C" w14:textId="77777777" w:rsidR="00F553D5" w:rsidRDefault="00F553D5" w:rsidP="009348E4">
      <w:pPr>
        <w:ind w:left="720"/>
      </w:pPr>
      <w:r>
        <w:t xml:space="preserve">          "</w:t>
      </w:r>
      <w:proofErr w:type="spellStart"/>
      <w:r>
        <w:t>isMonthly</w:t>
      </w:r>
      <w:proofErr w:type="spellEnd"/>
      <w:r>
        <w:t>": true,</w:t>
      </w:r>
    </w:p>
    <w:p w14:paraId="56A19523" w14:textId="77777777" w:rsidR="00F553D5" w:rsidRDefault="00F553D5" w:rsidP="009348E4">
      <w:pPr>
        <w:ind w:left="720"/>
      </w:pPr>
      <w:r>
        <w:t xml:space="preserve">        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null,</w:t>
      </w:r>
    </w:p>
    <w:p w14:paraId="0FE35701" w14:textId="77777777" w:rsidR="00F553D5" w:rsidRDefault="00F553D5" w:rsidP="009348E4">
      <w:pPr>
        <w:ind w:left="720"/>
      </w:pPr>
      <w:r>
        <w:t xml:space="preserve">          "identifier": "user@example.com"</w:t>
      </w:r>
    </w:p>
    <w:p w14:paraId="1F8D7B6F" w14:textId="77777777" w:rsidR="00F553D5" w:rsidRDefault="00F553D5" w:rsidP="009348E4">
      <w:pPr>
        <w:ind w:left="720"/>
      </w:pPr>
      <w:r>
        <w:t xml:space="preserve">        },</w:t>
      </w:r>
    </w:p>
    <w:p w14:paraId="11C52266" w14:textId="77777777" w:rsidR="00F553D5" w:rsidRDefault="00F553D5" w:rsidP="009348E4">
      <w:pPr>
        <w:ind w:left="720"/>
      </w:pPr>
      <w:r>
        <w:t xml:space="preserve">        {</w:t>
      </w:r>
    </w:p>
    <w:p w14:paraId="52C56B0F" w14:textId="77777777" w:rsidR="00F553D5" w:rsidRDefault="00F553D5" w:rsidP="009348E4">
      <w:pPr>
        <w:ind w:left="720"/>
      </w:pPr>
      <w:r>
        <w:t xml:space="preserve">          "id": 2,</w:t>
      </w:r>
    </w:p>
    <w:p w14:paraId="7AA90DA4" w14:textId="77777777" w:rsidR="00F553D5" w:rsidRDefault="00F553D5" w:rsidP="009348E4">
      <w:pPr>
        <w:ind w:left="720"/>
      </w:pPr>
      <w:r>
        <w:t xml:space="preserve">          "month": 6,</w:t>
      </w:r>
    </w:p>
    <w:p w14:paraId="427D3BB2" w14:textId="77777777" w:rsidR="00F553D5" w:rsidRDefault="00F553D5" w:rsidP="009348E4">
      <w:pPr>
        <w:ind w:left="720"/>
      </w:pPr>
      <w:r>
        <w:t xml:space="preserve">          "year": 2024,</w:t>
      </w:r>
    </w:p>
    <w:p w14:paraId="596803E3" w14:textId="77777777" w:rsidR="00F553D5" w:rsidRDefault="00F553D5" w:rsidP="009348E4">
      <w:pPr>
        <w:ind w:left="720"/>
      </w:pPr>
      <w:r>
        <w:t xml:space="preserve">          "amount": 1000,</w:t>
      </w:r>
    </w:p>
    <w:p w14:paraId="066A0EB5" w14:textId="77777777" w:rsidR="00F553D5" w:rsidRDefault="00F553D5" w:rsidP="009348E4">
      <w:pPr>
        <w:ind w:left="720"/>
      </w:pPr>
      <w:r>
        <w:t xml:space="preserve">          "</w:t>
      </w:r>
      <w:proofErr w:type="spellStart"/>
      <w:r>
        <w:t>isMonthly</w:t>
      </w:r>
      <w:proofErr w:type="spellEnd"/>
      <w:r>
        <w:t>": false,</w:t>
      </w:r>
    </w:p>
    <w:p w14:paraId="2DC2F72B" w14:textId="77777777" w:rsidR="00F553D5" w:rsidRDefault="00F553D5" w:rsidP="009348E4">
      <w:pPr>
        <w:ind w:left="720"/>
      </w:pPr>
      <w:r>
        <w:t xml:space="preserve">        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1,</w:t>
      </w:r>
    </w:p>
    <w:p w14:paraId="2B90F60D" w14:textId="77777777" w:rsidR="00F553D5" w:rsidRDefault="00F553D5" w:rsidP="009348E4">
      <w:pPr>
        <w:ind w:left="720"/>
      </w:pPr>
      <w:r>
        <w:t xml:space="preserve">          "identifier": "+1234567890"</w:t>
      </w:r>
    </w:p>
    <w:p w14:paraId="733C2ADC" w14:textId="77777777" w:rsidR="00F553D5" w:rsidRDefault="00F553D5" w:rsidP="009348E4">
      <w:pPr>
        <w:ind w:left="720"/>
      </w:pPr>
      <w:r>
        <w:t xml:space="preserve">        }</w:t>
      </w:r>
    </w:p>
    <w:p w14:paraId="66452777" w14:textId="77777777" w:rsidR="00F553D5" w:rsidRDefault="00F553D5" w:rsidP="009348E4">
      <w:pPr>
        <w:ind w:left="720"/>
      </w:pPr>
      <w:r>
        <w:t xml:space="preserve">      ]</w:t>
      </w:r>
    </w:p>
    <w:p w14:paraId="0607EFA7" w14:textId="77777777" w:rsidR="00F553D5" w:rsidRDefault="00F553D5" w:rsidP="009348E4">
      <w:pPr>
        <w:ind w:left="720"/>
      </w:pPr>
      <w:r>
        <w:t xml:space="preserve">    }</w:t>
      </w:r>
    </w:p>
    <w:p w14:paraId="798190F6" w14:textId="1EE04398" w:rsidR="00F553D5" w:rsidRDefault="00F553D5" w:rsidP="00F553D5">
      <w:r>
        <w:lastRenderedPageBreak/>
        <w:t xml:space="preserve">    </w:t>
      </w:r>
    </w:p>
    <w:p w14:paraId="0BBD3CC8" w14:textId="77777777" w:rsidR="009348E4" w:rsidRDefault="009348E4" w:rsidP="00F553D5">
      <w:pPr>
        <w:pBdr>
          <w:bottom w:val="single" w:sz="6" w:space="1" w:color="auto"/>
        </w:pBdr>
      </w:pPr>
    </w:p>
    <w:p w14:paraId="7AA32F84" w14:textId="77777777" w:rsidR="00F553D5" w:rsidRDefault="00F553D5" w:rsidP="00F553D5"/>
    <w:p w14:paraId="6162C86C" w14:textId="03D8BB4B" w:rsidR="00F553D5" w:rsidRDefault="009348E4" w:rsidP="00F553D5">
      <w:r w:rsidRPr="009348E4">
        <w:rPr>
          <w:b/>
          <w:bCs/>
          <w:u w:val="single"/>
        </w:rPr>
        <w:t>Method:</w:t>
      </w:r>
      <w:r>
        <w:t xml:space="preserve"> </w:t>
      </w:r>
      <w:r w:rsidR="00F553D5">
        <w:t>POST</w:t>
      </w:r>
    </w:p>
    <w:p w14:paraId="25AFBF9D" w14:textId="06487475" w:rsidR="00F553D5" w:rsidRDefault="00F553D5" w:rsidP="00F553D5">
      <w:r>
        <w:t xml:space="preserve"> </w:t>
      </w:r>
      <w:r w:rsidRPr="009348E4">
        <w:rPr>
          <w:b/>
          <w:bCs/>
          <w:u w:val="single"/>
        </w:rPr>
        <w:t>Description</w:t>
      </w:r>
      <w:r>
        <w:t>: Add a new budget entry.</w:t>
      </w:r>
    </w:p>
    <w:p w14:paraId="300ADA95" w14:textId="66246964" w:rsidR="00F553D5" w:rsidRPr="009348E4" w:rsidRDefault="00F553D5" w:rsidP="00F553D5">
      <w:pPr>
        <w:rPr>
          <w:b/>
          <w:bCs/>
          <w:u w:val="single"/>
        </w:rPr>
      </w:pPr>
      <w:r>
        <w:t xml:space="preserve"> </w:t>
      </w:r>
      <w:r w:rsidRPr="009348E4">
        <w:rPr>
          <w:b/>
          <w:bCs/>
          <w:u w:val="single"/>
        </w:rPr>
        <w:t>Request Body:</w:t>
      </w:r>
    </w:p>
    <w:p w14:paraId="2B70504F" w14:textId="77777777" w:rsidR="00F553D5" w:rsidRDefault="00F553D5" w:rsidP="000F6A71">
      <w:pPr>
        <w:ind w:left="720"/>
      </w:pPr>
      <w:r>
        <w:t xml:space="preserve">    {</w:t>
      </w:r>
    </w:p>
    <w:p w14:paraId="0EC5B9CC" w14:textId="77777777" w:rsidR="00F553D5" w:rsidRDefault="00F553D5" w:rsidP="000F6A71">
      <w:pPr>
        <w:ind w:left="720"/>
      </w:pPr>
      <w:r>
        <w:t xml:space="preserve">      "month": 6,</w:t>
      </w:r>
    </w:p>
    <w:p w14:paraId="52758B71" w14:textId="77777777" w:rsidR="00F553D5" w:rsidRDefault="00F553D5" w:rsidP="000F6A71">
      <w:pPr>
        <w:ind w:left="720"/>
      </w:pPr>
      <w:r>
        <w:t xml:space="preserve">      "year": 2024,</w:t>
      </w:r>
    </w:p>
    <w:p w14:paraId="02736112" w14:textId="77777777" w:rsidR="00F553D5" w:rsidRDefault="00F553D5" w:rsidP="000F6A71">
      <w:pPr>
        <w:ind w:left="720"/>
      </w:pPr>
      <w:r>
        <w:t xml:space="preserve">      "amount": 500,</w:t>
      </w:r>
    </w:p>
    <w:p w14:paraId="1F5F9C0C" w14:textId="77777777" w:rsidR="00F553D5" w:rsidRDefault="00F553D5" w:rsidP="000F6A71">
      <w:pPr>
        <w:ind w:left="720"/>
      </w:pPr>
      <w:r>
        <w:t xml:space="preserve">    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null,</w:t>
      </w:r>
    </w:p>
    <w:p w14:paraId="31F24E28" w14:textId="77777777" w:rsidR="00F553D5" w:rsidRDefault="00F553D5" w:rsidP="000F6A71">
      <w:pPr>
        <w:ind w:left="720"/>
      </w:pPr>
      <w:r>
        <w:t xml:space="preserve">      "</w:t>
      </w:r>
      <w:proofErr w:type="spellStart"/>
      <w:r>
        <w:t>isMonthly</w:t>
      </w:r>
      <w:proofErr w:type="spellEnd"/>
      <w:r>
        <w:t>": true</w:t>
      </w:r>
    </w:p>
    <w:p w14:paraId="076BE01F" w14:textId="58F9450F" w:rsidR="00F553D5" w:rsidRDefault="00F553D5" w:rsidP="000F6A71">
      <w:pPr>
        <w:ind w:left="720"/>
      </w:pPr>
      <w:r>
        <w:t xml:space="preserve">    }</w:t>
      </w:r>
    </w:p>
    <w:p w14:paraId="1CB2AFA9" w14:textId="6A824F9A" w:rsidR="00F553D5" w:rsidRPr="000F6A71" w:rsidRDefault="00F553D5" w:rsidP="00F553D5">
      <w:pPr>
        <w:rPr>
          <w:b/>
          <w:bCs/>
          <w:u w:val="single"/>
        </w:rPr>
      </w:pPr>
      <w:r>
        <w:t xml:space="preserve">  </w:t>
      </w:r>
      <w:r w:rsidRPr="000F6A71">
        <w:rPr>
          <w:b/>
          <w:bCs/>
          <w:u w:val="single"/>
        </w:rPr>
        <w:t>Response:</w:t>
      </w:r>
    </w:p>
    <w:p w14:paraId="0E09AB8F" w14:textId="77777777" w:rsidR="00F553D5" w:rsidRDefault="00F553D5" w:rsidP="000F6A71">
      <w:pPr>
        <w:ind w:left="720"/>
      </w:pPr>
      <w:r>
        <w:t xml:space="preserve">    {</w:t>
      </w:r>
    </w:p>
    <w:p w14:paraId="2407332A" w14:textId="77777777" w:rsidR="00F553D5" w:rsidRDefault="00F553D5" w:rsidP="000F6A71">
      <w:pPr>
        <w:ind w:left="720"/>
      </w:pPr>
      <w:r>
        <w:t xml:space="preserve">      "success": true,</w:t>
      </w:r>
    </w:p>
    <w:p w14:paraId="43429E29" w14:textId="77777777" w:rsidR="00F553D5" w:rsidRDefault="00F553D5" w:rsidP="000F6A71">
      <w:pPr>
        <w:ind w:left="720"/>
      </w:pPr>
      <w:r>
        <w:t xml:space="preserve">      "message": "Budget added successfully",</w:t>
      </w:r>
    </w:p>
    <w:p w14:paraId="6DBA64CE" w14:textId="77777777" w:rsidR="00F553D5" w:rsidRDefault="00F553D5" w:rsidP="000F6A71">
      <w:pPr>
        <w:ind w:left="720"/>
      </w:pPr>
      <w:r>
        <w:t xml:space="preserve">      "data": {</w:t>
      </w:r>
    </w:p>
    <w:p w14:paraId="22BA31D7" w14:textId="77777777" w:rsidR="00F553D5" w:rsidRDefault="00F553D5" w:rsidP="000F6A71">
      <w:pPr>
        <w:ind w:left="720"/>
      </w:pPr>
      <w:r>
        <w:t xml:space="preserve">        "id": 3,</w:t>
      </w:r>
    </w:p>
    <w:p w14:paraId="5C16DA73" w14:textId="77777777" w:rsidR="00F553D5" w:rsidRDefault="00F553D5" w:rsidP="000F6A71">
      <w:pPr>
        <w:ind w:left="720"/>
      </w:pPr>
      <w:r>
        <w:t xml:space="preserve">        "month": 6,</w:t>
      </w:r>
    </w:p>
    <w:p w14:paraId="73C74358" w14:textId="77777777" w:rsidR="00F553D5" w:rsidRDefault="00F553D5" w:rsidP="000F6A71">
      <w:pPr>
        <w:ind w:left="720"/>
      </w:pPr>
      <w:r>
        <w:t xml:space="preserve">        "year": 2024,</w:t>
      </w:r>
    </w:p>
    <w:p w14:paraId="3E6F7171" w14:textId="77777777" w:rsidR="00F553D5" w:rsidRDefault="00F553D5" w:rsidP="000F6A71">
      <w:pPr>
        <w:ind w:left="720"/>
      </w:pPr>
      <w:r>
        <w:t xml:space="preserve">        "amount": 500,</w:t>
      </w:r>
    </w:p>
    <w:p w14:paraId="545FDA3C" w14:textId="77777777" w:rsidR="00F553D5" w:rsidRDefault="00F553D5" w:rsidP="000F6A71">
      <w:pPr>
        <w:ind w:left="720"/>
      </w:pPr>
      <w:r>
        <w:t xml:space="preserve">        "</w:t>
      </w:r>
      <w:proofErr w:type="spellStart"/>
      <w:r>
        <w:t>isMonthly</w:t>
      </w:r>
      <w:proofErr w:type="spellEnd"/>
      <w:r>
        <w:t>": true,</w:t>
      </w:r>
    </w:p>
    <w:p w14:paraId="7C4415FF" w14:textId="77777777" w:rsidR="00F553D5" w:rsidRDefault="00F553D5" w:rsidP="000F6A71">
      <w:pPr>
        <w:ind w:left="720"/>
      </w:pPr>
      <w:r>
        <w:t xml:space="preserve">      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null,</w:t>
      </w:r>
    </w:p>
    <w:p w14:paraId="5B0CCE8C" w14:textId="77777777" w:rsidR="00F553D5" w:rsidRDefault="00F553D5" w:rsidP="000F6A71">
      <w:pPr>
        <w:ind w:left="720"/>
      </w:pPr>
      <w:r>
        <w:t xml:space="preserve">        "identifier": "user@example.com"</w:t>
      </w:r>
    </w:p>
    <w:p w14:paraId="155CB4E4" w14:textId="77777777" w:rsidR="00F553D5" w:rsidRDefault="00F553D5" w:rsidP="000F6A71">
      <w:pPr>
        <w:ind w:left="720"/>
      </w:pPr>
      <w:r>
        <w:t xml:space="preserve">      }</w:t>
      </w:r>
    </w:p>
    <w:p w14:paraId="7591FB8B" w14:textId="26AEDB10" w:rsidR="00F553D5" w:rsidRDefault="00F553D5" w:rsidP="000F6A71">
      <w:pPr>
        <w:ind w:left="720"/>
      </w:pPr>
      <w:r>
        <w:lastRenderedPageBreak/>
        <w:t xml:space="preserve">    }</w:t>
      </w:r>
    </w:p>
    <w:p w14:paraId="7C6C04AB" w14:textId="77777777" w:rsidR="00F553D5" w:rsidRDefault="00F553D5" w:rsidP="00F553D5">
      <w:pPr>
        <w:pBdr>
          <w:bottom w:val="single" w:sz="6" w:space="1" w:color="auto"/>
        </w:pBdr>
      </w:pPr>
    </w:p>
    <w:p w14:paraId="0412A320" w14:textId="77777777" w:rsidR="000F6A71" w:rsidRDefault="000F6A71" w:rsidP="00F553D5"/>
    <w:p w14:paraId="56FC1A04" w14:textId="1127A815" w:rsidR="00F553D5" w:rsidRDefault="000F6A71" w:rsidP="00F553D5">
      <w:r w:rsidRPr="000F6A71">
        <w:rPr>
          <w:b/>
          <w:bCs/>
          <w:u w:val="single"/>
        </w:rPr>
        <w:t>Method:</w:t>
      </w:r>
      <w:r>
        <w:t xml:space="preserve"> </w:t>
      </w:r>
      <w:r w:rsidR="00F553D5">
        <w:t>PATCH</w:t>
      </w:r>
    </w:p>
    <w:p w14:paraId="207EFC13" w14:textId="02764078" w:rsidR="00F553D5" w:rsidRDefault="00F553D5" w:rsidP="00F553D5">
      <w:r>
        <w:t xml:space="preserve"> </w:t>
      </w:r>
      <w:r w:rsidRPr="000F6A71">
        <w:rPr>
          <w:b/>
          <w:bCs/>
          <w:u w:val="single"/>
        </w:rPr>
        <w:t>Description:</w:t>
      </w:r>
      <w:r>
        <w:t xml:space="preserve"> Update an existing budget entry.</w:t>
      </w:r>
    </w:p>
    <w:p w14:paraId="0651B287" w14:textId="4CC2CF33" w:rsidR="00F553D5" w:rsidRPr="000F6A71" w:rsidRDefault="00F553D5" w:rsidP="00F553D5">
      <w:pPr>
        <w:rPr>
          <w:b/>
          <w:bCs/>
          <w:u w:val="single"/>
        </w:rPr>
      </w:pPr>
      <w:r w:rsidRPr="000F6A71">
        <w:rPr>
          <w:b/>
          <w:bCs/>
          <w:u w:val="single"/>
        </w:rPr>
        <w:t>Request Body:</w:t>
      </w:r>
    </w:p>
    <w:p w14:paraId="073A8BB6" w14:textId="77777777" w:rsidR="00F553D5" w:rsidRDefault="00F553D5" w:rsidP="000F6A71">
      <w:pPr>
        <w:ind w:left="720"/>
      </w:pPr>
      <w:r>
        <w:t xml:space="preserve">    {</w:t>
      </w:r>
    </w:p>
    <w:p w14:paraId="6C0E6E1A" w14:textId="77777777" w:rsidR="00F553D5" w:rsidRDefault="00F553D5" w:rsidP="000F6A71">
      <w:pPr>
        <w:ind w:left="720"/>
      </w:pPr>
      <w:r>
        <w:t xml:space="preserve">      "id": 1,</w:t>
      </w:r>
    </w:p>
    <w:p w14:paraId="00A2C300" w14:textId="77777777" w:rsidR="00F553D5" w:rsidRDefault="00F553D5" w:rsidP="000F6A71">
      <w:pPr>
        <w:ind w:left="720"/>
      </w:pPr>
      <w:r>
        <w:t xml:space="preserve">      "amount": 600,</w:t>
      </w:r>
    </w:p>
    <w:p w14:paraId="7F1F8BAC" w14:textId="77777777" w:rsidR="00F553D5" w:rsidRDefault="00F553D5" w:rsidP="000F6A71">
      <w:pPr>
        <w:ind w:left="720"/>
      </w:pPr>
      <w:r>
        <w:t xml:space="preserve">      "month": 6,</w:t>
      </w:r>
    </w:p>
    <w:p w14:paraId="783E39EC" w14:textId="77777777" w:rsidR="00F553D5" w:rsidRDefault="00F553D5" w:rsidP="000F6A71">
      <w:pPr>
        <w:ind w:left="720"/>
      </w:pPr>
      <w:r>
        <w:t xml:space="preserve">      "year": 2024</w:t>
      </w:r>
    </w:p>
    <w:p w14:paraId="06410275" w14:textId="77777777" w:rsidR="00F553D5" w:rsidRDefault="00F553D5" w:rsidP="000F6A71">
      <w:pPr>
        <w:ind w:left="720"/>
      </w:pPr>
      <w:r>
        <w:t xml:space="preserve">    }</w:t>
      </w:r>
    </w:p>
    <w:p w14:paraId="40BF9792" w14:textId="219FC0F8" w:rsidR="00F553D5" w:rsidRDefault="00F553D5" w:rsidP="00F553D5">
      <w:r w:rsidRPr="000F6A71">
        <w:rPr>
          <w:b/>
          <w:bCs/>
          <w:u w:val="single"/>
        </w:rPr>
        <w:t>Response:</w:t>
      </w:r>
      <w:r>
        <w:t xml:space="preserve">    </w:t>
      </w:r>
    </w:p>
    <w:p w14:paraId="11268FAA" w14:textId="77777777" w:rsidR="00F553D5" w:rsidRDefault="00F553D5" w:rsidP="000F6A71">
      <w:pPr>
        <w:ind w:left="720"/>
      </w:pPr>
      <w:r>
        <w:t xml:space="preserve">    {</w:t>
      </w:r>
    </w:p>
    <w:p w14:paraId="0F621526" w14:textId="77777777" w:rsidR="00F553D5" w:rsidRDefault="00F553D5" w:rsidP="000F6A71">
      <w:pPr>
        <w:ind w:left="720"/>
      </w:pPr>
      <w:r>
        <w:t xml:space="preserve">      "success": true,</w:t>
      </w:r>
    </w:p>
    <w:p w14:paraId="40D2029C" w14:textId="77777777" w:rsidR="00F553D5" w:rsidRDefault="00F553D5" w:rsidP="000F6A71">
      <w:pPr>
        <w:ind w:left="720"/>
      </w:pPr>
      <w:r>
        <w:t xml:space="preserve">      "message": "Budget updated successfully",</w:t>
      </w:r>
    </w:p>
    <w:p w14:paraId="53BAF02A" w14:textId="77777777" w:rsidR="00F553D5" w:rsidRDefault="00F553D5" w:rsidP="000F6A71">
      <w:pPr>
        <w:ind w:left="720"/>
      </w:pPr>
      <w:r>
        <w:t xml:space="preserve">      "data": {</w:t>
      </w:r>
    </w:p>
    <w:p w14:paraId="459C5EC3" w14:textId="77777777" w:rsidR="00F553D5" w:rsidRDefault="00F553D5" w:rsidP="000F6A71">
      <w:pPr>
        <w:ind w:left="720"/>
      </w:pPr>
      <w:r>
        <w:t xml:space="preserve">        "id": 1,</w:t>
      </w:r>
    </w:p>
    <w:p w14:paraId="1AEC4113" w14:textId="77777777" w:rsidR="00F553D5" w:rsidRDefault="00F553D5" w:rsidP="000F6A71">
      <w:pPr>
        <w:ind w:left="720"/>
      </w:pPr>
      <w:r>
        <w:t xml:space="preserve">        "month": 6,</w:t>
      </w:r>
    </w:p>
    <w:p w14:paraId="74892E65" w14:textId="77777777" w:rsidR="00F553D5" w:rsidRDefault="00F553D5" w:rsidP="000F6A71">
      <w:pPr>
        <w:ind w:left="720"/>
      </w:pPr>
      <w:r>
        <w:t xml:space="preserve">        "year": 2024,</w:t>
      </w:r>
    </w:p>
    <w:p w14:paraId="4DC5D73F" w14:textId="77777777" w:rsidR="00F553D5" w:rsidRDefault="00F553D5" w:rsidP="000F6A71">
      <w:pPr>
        <w:ind w:left="720"/>
      </w:pPr>
      <w:r>
        <w:t xml:space="preserve">        "amount": 600,</w:t>
      </w:r>
    </w:p>
    <w:p w14:paraId="39DF5DC9" w14:textId="77777777" w:rsidR="00F553D5" w:rsidRDefault="00F553D5" w:rsidP="000F6A71">
      <w:pPr>
        <w:ind w:left="720"/>
      </w:pPr>
      <w:r>
        <w:t xml:space="preserve">        "</w:t>
      </w:r>
      <w:proofErr w:type="spellStart"/>
      <w:r>
        <w:t>isMonthly</w:t>
      </w:r>
      <w:proofErr w:type="spellEnd"/>
      <w:r>
        <w:t>": true,</w:t>
      </w:r>
    </w:p>
    <w:p w14:paraId="491DAFF3" w14:textId="77777777" w:rsidR="00F553D5" w:rsidRDefault="00F553D5" w:rsidP="000F6A71">
      <w:pPr>
        <w:ind w:left="720"/>
      </w:pPr>
      <w:r>
        <w:t xml:space="preserve">        "</w:t>
      </w:r>
      <w:proofErr w:type="spellStart"/>
      <w:proofErr w:type="gramStart"/>
      <w:r>
        <w:t>category</w:t>
      </w:r>
      <w:proofErr w:type="gramEnd"/>
      <w:r>
        <w:t>_id</w:t>
      </w:r>
      <w:proofErr w:type="spellEnd"/>
      <w:r>
        <w:t>": null,</w:t>
      </w:r>
    </w:p>
    <w:p w14:paraId="12F3E581" w14:textId="77777777" w:rsidR="00F553D5" w:rsidRDefault="00F553D5" w:rsidP="000F6A71">
      <w:pPr>
        <w:ind w:left="720"/>
      </w:pPr>
      <w:r>
        <w:t xml:space="preserve">        "identifier": "user@example.com"</w:t>
      </w:r>
    </w:p>
    <w:p w14:paraId="63F6061E" w14:textId="5227FB4E" w:rsidR="00F553D5" w:rsidRDefault="00F553D5" w:rsidP="000F6A71">
      <w:pPr>
        <w:ind w:left="720"/>
      </w:pPr>
      <w:r>
        <w:t xml:space="preserve">      }</w:t>
      </w:r>
    </w:p>
    <w:p w14:paraId="63A55413" w14:textId="77777777" w:rsidR="000F6A71" w:rsidRDefault="000F6A71" w:rsidP="00F553D5">
      <w:pPr>
        <w:pBdr>
          <w:bottom w:val="single" w:sz="6" w:space="1" w:color="auto"/>
        </w:pBdr>
      </w:pPr>
    </w:p>
    <w:p w14:paraId="74CFD9A0" w14:textId="77777777" w:rsidR="000F6A71" w:rsidRDefault="000F6A71" w:rsidP="00F553D5"/>
    <w:p w14:paraId="70558709" w14:textId="77777777" w:rsidR="00F553D5" w:rsidRDefault="00F553D5" w:rsidP="00F553D5"/>
    <w:p w14:paraId="1C2A51D1" w14:textId="611747C5" w:rsidR="00F553D5" w:rsidRDefault="000F6A71" w:rsidP="00F553D5">
      <w:r w:rsidRPr="000F6A71">
        <w:rPr>
          <w:b/>
          <w:bCs/>
          <w:u w:val="single"/>
        </w:rPr>
        <w:t>Method:</w:t>
      </w:r>
      <w:r>
        <w:t xml:space="preserve"> </w:t>
      </w:r>
      <w:r w:rsidR="00F553D5">
        <w:t>DELETE</w:t>
      </w:r>
    </w:p>
    <w:p w14:paraId="1E9187FC" w14:textId="6A0E8632" w:rsidR="00F553D5" w:rsidRDefault="00F553D5" w:rsidP="00F553D5">
      <w:r>
        <w:t xml:space="preserve">  </w:t>
      </w:r>
      <w:r w:rsidRPr="000F6A71">
        <w:rPr>
          <w:b/>
          <w:bCs/>
          <w:u w:val="single"/>
        </w:rPr>
        <w:t>Description:</w:t>
      </w:r>
      <w:r>
        <w:t xml:space="preserve"> Delete a budget entry by ID.</w:t>
      </w:r>
    </w:p>
    <w:p w14:paraId="248D8B42" w14:textId="605464E5" w:rsidR="00F553D5" w:rsidRPr="000F6A71" w:rsidRDefault="00F553D5" w:rsidP="00F553D5">
      <w:pPr>
        <w:rPr>
          <w:b/>
          <w:bCs/>
          <w:u w:val="single"/>
        </w:rPr>
      </w:pPr>
      <w:r>
        <w:t xml:space="preserve">  </w:t>
      </w:r>
      <w:r w:rsidRPr="000F6A71">
        <w:rPr>
          <w:b/>
          <w:bCs/>
          <w:u w:val="single"/>
        </w:rPr>
        <w:t>Request Body:</w:t>
      </w:r>
    </w:p>
    <w:p w14:paraId="65242A02" w14:textId="77777777" w:rsidR="00F553D5" w:rsidRDefault="00F553D5" w:rsidP="000F6A71">
      <w:pPr>
        <w:ind w:left="720"/>
      </w:pPr>
      <w:r>
        <w:t xml:space="preserve">    {</w:t>
      </w:r>
    </w:p>
    <w:p w14:paraId="376C700F" w14:textId="77777777" w:rsidR="00F553D5" w:rsidRDefault="00F553D5" w:rsidP="000F6A71">
      <w:pPr>
        <w:ind w:left="720"/>
      </w:pPr>
      <w:r>
        <w:t xml:space="preserve">      "id": 1</w:t>
      </w:r>
    </w:p>
    <w:p w14:paraId="4FD610CA" w14:textId="0AF743C0" w:rsidR="00F553D5" w:rsidRDefault="00F553D5" w:rsidP="000F6A71">
      <w:pPr>
        <w:ind w:left="720"/>
      </w:pPr>
      <w:r>
        <w:t xml:space="preserve">    }</w:t>
      </w:r>
    </w:p>
    <w:p w14:paraId="624EE2B5" w14:textId="2D76838A" w:rsidR="00F553D5" w:rsidRPr="000F6A71" w:rsidRDefault="00F553D5" w:rsidP="00F553D5">
      <w:pPr>
        <w:rPr>
          <w:b/>
          <w:bCs/>
          <w:u w:val="single"/>
        </w:rPr>
      </w:pPr>
      <w:r>
        <w:t xml:space="preserve">  </w:t>
      </w:r>
      <w:r w:rsidRPr="000F6A71">
        <w:rPr>
          <w:b/>
          <w:bCs/>
          <w:u w:val="single"/>
        </w:rPr>
        <w:t>Response:</w:t>
      </w:r>
    </w:p>
    <w:p w14:paraId="750361E2" w14:textId="77777777" w:rsidR="00F553D5" w:rsidRDefault="00F553D5" w:rsidP="000F6A71">
      <w:pPr>
        <w:ind w:left="720"/>
      </w:pPr>
      <w:r>
        <w:t xml:space="preserve">    {</w:t>
      </w:r>
    </w:p>
    <w:p w14:paraId="1DCF1DDB" w14:textId="77777777" w:rsidR="00F553D5" w:rsidRDefault="00F553D5" w:rsidP="000F6A71">
      <w:pPr>
        <w:ind w:left="720"/>
      </w:pPr>
      <w:r>
        <w:t xml:space="preserve">      "success": true,</w:t>
      </w:r>
    </w:p>
    <w:p w14:paraId="2DB90CB0" w14:textId="77777777" w:rsidR="00F553D5" w:rsidRDefault="00F553D5" w:rsidP="000F6A71">
      <w:pPr>
        <w:ind w:left="720"/>
      </w:pPr>
      <w:r>
        <w:t xml:space="preserve">      "message": "Budget deleted successfully"</w:t>
      </w:r>
    </w:p>
    <w:p w14:paraId="2F288345" w14:textId="77777777" w:rsidR="00F553D5" w:rsidRDefault="00F553D5" w:rsidP="000F6A71">
      <w:pPr>
        <w:ind w:left="720"/>
      </w:pPr>
      <w:r>
        <w:t xml:space="preserve">    }</w:t>
      </w:r>
    </w:p>
    <w:p w14:paraId="6E523C4D" w14:textId="77777777" w:rsidR="001B6C20" w:rsidRDefault="001B6C20" w:rsidP="000F6A71">
      <w:pPr>
        <w:pBdr>
          <w:bottom w:val="single" w:sz="6" w:space="1" w:color="auto"/>
        </w:pBdr>
        <w:ind w:left="720"/>
      </w:pPr>
    </w:p>
    <w:p w14:paraId="74B9F5C1" w14:textId="77777777" w:rsidR="001B6C20" w:rsidRDefault="001B6C20" w:rsidP="000F6A71">
      <w:pPr>
        <w:ind w:left="720"/>
      </w:pPr>
    </w:p>
    <w:p w14:paraId="1A41C104" w14:textId="01FA0A15" w:rsidR="00F553D5" w:rsidRDefault="00F553D5" w:rsidP="00F553D5"/>
    <w:sectPr w:rsidR="00F553D5" w:rsidSect="00EB6810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06D1F"/>
    <w:multiLevelType w:val="hybridMultilevel"/>
    <w:tmpl w:val="18AA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701A1"/>
    <w:multiLevelType w:val="hybridMultilevel"/>
    <w:tmpl w:val="8EA6171A"/>
    <w:lvl w:ilvl="0" w:tplc="90241F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2949">
    <w:abstractNumId w:val="8"/>
  </w:num>
  <w:num w:numId="2" w16cid:durableId="1496455828">
    <w:abstractNumId w:val="6"/>
  </w:num>
  <w:num w:numId="3" w16cid:durableId="512376240">
    <w:abstractNumId w:val="5"/>
  </w:num>
  <w:num w:numId="4" w16cid:durableId="560097579">
    <w:abstractNumId w:val="4"/>
  </w:num>
  <w:num w:numId="5" w16cid:durableId="702247791">
    <w:abstractNumId w:val="7"/>
  </w:num>
  <w:num w:numId="6" w16cid:durableId="273564010">
    <w:abstractNumId w:val="3"/>
  </w:num>
  <w:num w:numId="7" w16cid:durableId="1791435423">
    <w:abstractNumId w:val="2"/>
  </w:num>
  <w:num w:numId="8" w16cid:durableId="915090800">
    <w:abstractNumId w:val="1"/>
  </w:num>
  <w:num w:numId="9" w16cid:durableId="277950743">
    <w:abstractNumId w:val="0"/>
  </w:num>
  <w:num w:numId="10" w16cid:durableId="2140372557">
    <w:abstractNumId w:val="9"/>
  </w:num>
  <w:num w:numId="11" w16cid:durableId="1056973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13"/>
    <w:rsid w:val="00034616"/>
    <w:rsid w:val="0006063C"/>
    <w:rsid w:val="000765A9"/>
    <w:rsid w:val="000F6A71"/>
    <w:rsid w:val="0015074B"/>
    <w:rsid w:val="00153FC9"/>
    <w:rsid w:val="001B6C20"/>
    <w:rsid w:val="0029639D"/>
    <w:rsid w:val="00326F90"/>
    <w:rsid w:val="003C6A46"/>
    <w:rsid w:val="0071139B"/>
    <w:rsid w:val="00903764"/>
    <w:rsid w:val="00921434"/>
    <w:rsid w:val="009348E4"/>
    <w:rsid w:val="009473F5"/>
    <w:rsid w:val="00AA1D8D"/>
    <w:rsid w:val="00B47730"/>
    <w:rsid w:val="00BA3432"/>
    <w:rsid w:val="00BF586C"/>
    <w:rsid w:val="00C14D92"/>
    <w:rsid w:val="00CB0664"/>
    <w:rsid w:val="00CF188C"/>
    <w:rsid w:val="00D20D94"/>
    <w:rsid w:val="00DF7A54"/>
    <w:rsid w:val="00E6252B"/>
    <w:rsid w:val="00EB6810"/>
    <w:rsid w:val="00F553D5"/>
    <w:rsid w:val="00FC693F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4389A"/>
  <w14:defaultImageDpi w14:val="300"/>
  <w15:docId w15:val="{B55EC142-6ED8-425A-A44B-70A3E54D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doctag">
    <w:name w:val="hljs-doctag"/>
    <w:basedOn w:val="DefaultParagraphFont"/>
    <w:rsid w:val="0090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Ahtesham Kiyani</cp:lastModifiedBy>
  <cp:revision>10</cp:revision>
  <dcterms:created xsi:type="dcterms:W3CDTF">2013-12-23T23:15:00Z</dcterms:created>
  <dcterms:modified xsi:type="dcterms:W3CDTF">2024-07-02T13:42:00Z</dcterms:modified>
  <cp:category/>
</cp:coreProperties>
</file>